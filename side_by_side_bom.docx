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 Libro de Mormón</w:t>
      </w:r>
    </w:p>
    <w:p>
      <w:pPr>
        <w:pStyle w:val="Heading1"/>
      </w:pPr>
      <w:r>
        <w:t>Otro Testamento de Jesucristo</w:t>
      </w:r>
    </w:p>
    <w:p>
      <w:pPr>
        <w:pStyle w:val="Heading1"/>
      </w:pPr>
      <w:r>
        <w:t>The Book of Mormon</w:t>
      </w:r>
    </w:p>
    <w:p>
      <w:pPr>
        <w:pStyle w:val="Heading1"/>
      </w:pPr>
      <w:r>
        <w:t>Otro Testamento de Jesucristo</w:t>
      </w:r>
    </w:p>
    <w:p>
      <w:r>
        <w:t>Side-by-Side</w:t>
      </w:r>
    </w:p>
    <w:p>
      <w:r>
        <w:t>spanish | english</w:t>
      </w:r>
    </w:p>
    <w:p>
      <w:r>
        <w:br w:type="page"/>
      </w:r>
    </w:p>
    <w:p>
      <w:pPr>
        <w:pBdr>
          <w:bottom w:val="single" w:sz="6" w:space="1" w:color="auto"/>
        </w:pBdr>
      </w:pPr>
      <w:r/>
    </w:p>
    <w:p>
      <w:pPr>
        <w:pStyle w:val="Heading2"/>
      </w:pPr>
      <w:r>
        <w:t>1 Nephi | 1 Nefi</w:t>
      </w:r>
    </w:p>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1</w:t>
            </w:r>
          </w:p>
        </w:tc>
        <w:tc>
          <w:tcPr>
            <w:tcW w:type="dxa" w:w="5400"/>
          </w:tcPr>
          <w:p>
            <w:pPr>
              <w:spacing w:before="0" w:after="80" w:line="240" w:lineRule="exact"/>
              <w:jc w:val="both"/>
            </w:pPr>
            <w:r/>
            <w:r>
              <w:rPr>
                <w:rFonts w:ascii="Daytona" w:hAnsi="Daytona"/>
                <w:color w:val="000000"/>
                <w:sz w:val="24"/>
              </w:rPr>
              <w:t>Capítulo 1</w:t>
            </w:r>
          </w:p>
        </w:tc>
      </w:tr>
      <w:tr>
        <w:tc>
          <w:tcPr>
            <w:tcW w:type="dxa" w:w="5400"/>
          </w:tcPr>
          <w:p>
            <w:pPr>
              <w:spacing w:before="0" w:after="80" w:line="240" w:lineRule="exact"/>
              <w:jc w:val="both"/>
            </w:pPr>
            <w:r/>
            <w:r>
              <w:rPr>
                <w:rFonts w:ascii="Georgia" w:hAnsi="Georgia"/>
                <w:color w:val="000000"/>
                <w:sz w:val="22"/>
              </w:rPr>
              <w:t>1 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tc>
        <w:tc>
          <w:tcPr>
            <w:tcW w:type="dxa" w:w="5400"/>
          </w:tcPr>
          <w:p>
            <w:pPr>
              <w:spacing w:before="0" w:after="80" w:line="240" w:lineRule="exact"/>
              <w:jc w:val="both"/>
            </w:pPr>
            <w:r/>
            <w:r>
              <w:rPr>
                <w:rFonts w:ascii="Georgia" w:hAnsi="Georgia"/>
                <w:color w:val="000000"/>
                <w:sz w:val="22"/>
              </w:rPr>
              <w:t>1 Yo, Nefi, nací de buenos padres y recibí, por tanto, alguna instrucción en toda la ciencia de mi padre; y habiendo conocido muchas aflicciones durante el curso de mi vida, siendo, no obstante, altamente favorecido del Señor todos mis días; sí, habiendo logrado un conocimiento grande de la bondad y los misterios de Dios, escribo, por tanto, la historia de los hechos de mi vida.</w:t>
            </w:r>
          </w:p>
        </w:tc>
      </w:tr>
      <w:tr>
        <w:tc>
          <w:tcPr>
            <w:tcW w:type="dxa" w:w="5400"/>
          </w:tcPr>
          <w:p>
            <w:pPr>
              <w:spacing w:before="0" w:after="80" w:line="240" w:lineRule="exact"/>
              <w:jc w:val="both"/>
            </w:pPr>
            <w:r/>
            <w:r>
              <w:rPr>
                <w:rFonts w:ascii="Georgia" w:hAnsi="Georgia"/>
                <w:color w:val="000000"/>
                <w:sz w:val="22"/>
              </w:rPr>
              <w:t>2 Yea, I make a record in the language of my father, which consists of the learning of the Jews and the language of the Egyptians.</w:t>
            </w:r>
          </w:p>
        </w:tc>
        <w:tc>
          <w:tcPr>
            <w:tcW w:type="dxa" w:w="5400"/>
          </w:tcPr>
          <w:p>
            <w:pPr>
              <w:spacing w:before="0" w:after="80" w:line="240" w:lineRule="exact"/>
              <w:jc w:val="both"/>
            </w:pPr>
            <w:r/>
            <w:r>
              <w:rPr>
                <w:rFonts w:ascii="Georgia" w:hAnsi="Georgia"/>
                <w:color w:val="000000"/>
                <w:sz w:val="22"/>
              </w:rPr>
              <w:t>2 Sí, hago la relación en el lenguaje de mi padre, que se compone de la ciencia de los judíos y el idioma de los egipcios.</w:t>
            </w:r>
          </w:p>
        </w:tc>
      </w:tr>
      <w:tr>
        <w:tc>
          <w:tcPr>
            <w:tcW w:type="dxa" w:w="5400"/>
          </w:tcPr>
          <w:p>
            <w:pPr>
              <w:spacing w:before="0" w:after="80" w:line="240" w:lineRule="exact"/>
              <w:jc w:val="both"/>
            </w:pPr>
            <w:r/>
            <w:r>
              <w:rPr>
                <w:rFonts w:ascii="Georgia" w:hAnsi="Georgia"/>
                <w:color w:val="000000"/>
                <w:sz w:val="22"/>
              </w:rPr>
              <w:t>3 And I know that the record which I make is true; and I make it with mine own hand; and I make it according to my knowledge.</w:t>
            </w:r>
          </w:p>
        </w:tc>
        <w:tc>
          <w:tcPr>
            <w:tcW w:type="dxa" w:w="5400"/>
          </w:tcPr>
          <w:p>
            <w:pPr>
              <w:spacing w:before="0" w:after="80" w:line="240" w:lineRule="exact"/>
              <w:jc w:val="both"/>
            </w:pPr>
            <w:r/>
            <w:r>
              <w:rPr>
                <w:rFonts w:ascii="Georgia" w:hAnsi="Georgia"/>
                <w:color w:val="000000"/>
                <w:sz w:val="22"/>
              </w:rPr>
              <w:t>3 Y sé que la historia que escribo es verdadera; y la escribo de mi propia mano, con arreglo a mis conocimientos.</w:t>
            </w:r>
          </w:p>
        </w:tc>
      </w:tr>
      <w:tr>
        <w:tc>
          <w:tcPr>
            <w:tcW w:type="dxa" w:w="5400"/>
          </w:tcPr>
          <w:p>
            <w:pPr>
              <w:spacing w:before="0" w:after="80" w:line="240" w:lineRule="exact"/>
              <w:jc w:val="both"/>
            </w:pPr>
            <w:r/>
            <w:r>
              <w:rPr>
                <w:rFonts w:ascii="Georgia" w:hAnsi="Georgia"/>
                <w:color w:val="000000"/>
                <w:sz w:val="22"/>
              </w:rPr>
              <w:t>4 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tc>
        <w:tc>
          <w:tcPr>
            <w:tcW w:type="dxa" w:w="5400"/>
          </w:tcPr>
          <w:p>
            <w:pPr>
              <w:spacing w:before="0" w:after="80" w:line="240" w:lineRule="exact"/>
              <w:jc w:val="both"/>
            </w:pPr>
            <w:r/>
            <w:r>
              <w:rPr>
                <w:rFonts w:ascii="Georgia" w:hAnsi="Georgia"/>
                <w:color w:val="000000"/>
                <w:sz w:val="22"/>
              </w:rPr>
              <w:t>4 Pues sucedió que al comenzar el primer año del reinado de Sedequías, rey de Judá (mi padre Lehi había morado en Jerusalén toda su vida), llegaron muchos profetas ese mismo año profetizando al pueblo que se arrepintiera, o la gran ciudad de Jerusalén sería destruida.</w:t>
            </w:r>
          </w:p>
        </w:tc>
      </w:tr>
      <w:tr>
        <w:tc>
          <w:tcPr>
            <w:tcW w:type="dxa" w:w="5400"/>
          </w:tcPr>
          <w:p>
            <w:pPr>
              <w:spacing w:before="0" w:after="80" w:line="240" w:lineRule="exact"/>
              <w:jc w:val="both"/>
            </w:pPr>
            <w:r/>
            <w:r>
              <w:rPr>
                <w:rFonts w:ascii="Georgia" w:hAnsi="Georgia"/>
                <w:color w:val="000000"/>
                <w:sz w:val="22"/>
              </w:rPr>
              <w:t>5 Wherefore it came to pass that my father, Lehi, as he went forth prayed unto the Lord, yea, even with all his heart, in behalf of his people.</w:t>
            </w:r>
          </w:p>
        </w:tc>
        <w:tc>
          <w:tcPr>
            <w:tcW w:type="dxa" w:w="5400"/>
          </w:tcPr>
          <w:p>
            <w:pPr>
              <w:spacing w:before="0" w:after="80" w:line="240" w:lineRule="exact"/>
              <w:jc w:val="both"/>
            </w:pPr>
            <w:r/>
            <w:r>
              <w:rPr>
                <w:rFonts w:ascii="Georgia" w:hAnsi="Georgia"/>
                <w:color w:val="000000"/>
                <w:sz w:val="22"/>
              </w:rPr>
              <w:t>5 Aconteció, por tanto, que mientras iba por su camino, mi padre Lehi oró al Señor, sí, con todo su corazón, a favor de su pueblo.</w:t>
            </w:r>
          </w:p>
        </w:tc>
      </w:tr>
      <w:tr>
        <w:tc>
          <w:tcPr>
            <w:tcW w:type="dxa" w:w="5400"/>
          </w:tcPr>
          <w:p>
            <w:pPr>
              <w:spacing w:before="0" w:after="80" w:line="240" w:lineRule="exact"/>
              <w:jc w:val="both"/>
            </w:pPr>
            <w:r/>
            <w:r>
              <w:rPr>
                <w:rFonts w:ascii="Georgia" w:hAnsi="Georgia"/>
                <w:color w:val="000000"/>
                <w:sz w:val="22"/>
              </w:rPr>
              <w:t>6 And it came to pass as he prayed unto the Lord, there came a pillar of fire and dwelt upon a rock before him; and he saw and heard much; and because of the things which he saw and heard he did quake and tremble exceedingly.</w:t>
            </w:r>
          </w:p>
        </w:tc>
        <w:tc>
          <w:tcPr>
            <w:tcW w:type="dxa" w:w="5400"/>
          </w:tcPr>
          <w:p>
            <w:pPr>
              <w:spacing w:before="0" w:after="80" w:line="240" w:lineRule="exact"/>
              <w:jc w:val="both"/>
            </w:pPr>
            <w:r/>
            <w:r>
              <w:rPr>
                <w:rFonts w:ascii="Georgia" w:hAnsi="Georgia"/>
                <w:color w:val="000000"/>
                <w:sz w:val="22"/>
              </w:rPr>
              <w:t>6 Y ocurrió que mientras estaba orando al Señor, apareció ante él, sobre una roca, un pilar de fuego; y fue mucho lo que vio y oyó; y se estremeció y tembló extremadamente por las cosas que vio y oyó.</w:t>
            </w:r>
          </w:p>
        </w:tc>
      </w:tr>
      <w:tr>
        <w:tc>
          <w:tcPr>
            <w:tcW w:type="dxa" w:w="5400"/>
          </w:tcPr>
          <w:p>
            <w:pPr>
              <w:spacing w:before="0" w:after="80" w:line="240" w:lineRule="exact"/>
              <w:jc w:val="both"/>
            </w:pPr>
            <w:r/>
            <w:r>
              <w:rPr>
                <w:rFonts w:ascii="Georgia" w:hAnsi="Georgia"/>
                <w:color w:val="000000"/>
                <w:sz w:val="22"/>
              </w:rPr>
              <w:t>7 And it came to pass that he returned to his own house at Jerusalem; and he cast himself upon his bed, being overcome with the Spirit and the things which he had seen.</w:t>
            </w:r>
          </w:p>
        </w:tc>
        <w:tc>
          <w:tcPr>
            <w:tcW w:type="dxa" w:w="5400"/>
          </w:tcPr>
          <w:p>
            <w:pPr>
              <w:spacing w:before="0" w:after="80" w:line="240" w:lineRule="exact"/>
              <w:jc w:val="both"/>
            </w:pPr>
            <w:r/>
            <w:r>
              <w:rPr>
                <w:rFonts w:ascii="Georgia" w:hAnsi="Georgia"/>
                <w:color w:val="000000"/>
                <w:sz w:val="22"/>
              </w:rPr>
              <w:t>7 Y sucedió que volvió a su casa en Jerusalén, y se echó sobre su lecho, dominado por el Espíritu y por las cosas que había visto.</w:t>
            </w:r>
          </w:p>
        </w:tc>
      </w:tr>
      <w:tr>
        <w:tc>
          <w:tcPr>
            <w:tcW w:type="dxa" w:w="5400"/>
          </w:tcPr>
          <w:p>
            <w:pPr>
              <w:spacing w:before="0" w:after="80" w:line="240" w:lineRule="exact"/>
              <w:jc w:val="both"/>
            </w:pPr>
            <w:r/>
            <w:r>
              <w:rPr>
                <w:rFonts w:ascii="Georgia" w:hAnsi="Georgia"/>
                <w:color w:val="000000"/>
                <w:sz w:val="22"/>
              </w:rPr>
              <w:t>8 And being thus overcome with the Spirit, he was carried away in a vision, even that he saw the heavens open, and he thought he saw God sitting upon his throne, surrounded with numberless concourses of angels in the attitude of singing and praising their God.</w:t>
            </w:r>
          </w:p>
        </w:tc>
        <w:tc>
          <w:tcPr>
            <w:tcW w:type="dxa" w:w="5400"/>
          </w:tcPr>
          <w:p>
            <w:pPr>
              <w:spacing w:before="0" w:after="80" w:line="240" w:lineRule="exact"/>
              <w:jc w:val="both"/>
            </w:pPr>
            <w:r/>
            <w:r>
              <w:rPr>
                <w:rFonts w:ascii="Georgia" w:hAnsi="Georgia"/>
                <w:color w:val="000000"/>
                <w:sz w:val="22"/>
              </w:rPr>
              <w:t>8 Y dominado de esta manera por el Espíritu, fue arrebatado en una visión, en la que vio abrirse los cielos, y creyó ver a Dios sentado en su trono, rodeado de innumerables concursos de ángeles, en actitud de estar cantando y alabando a su Dios.</w:t>
            </w:r>
          </w:p>
        </w:tc>
      </w:tr>
      <w:tr>
        <w:tc>
          <w:tcPr>
            <w:tcW w:type="dxa" w:w="5400"/>
          </w:tcPr>
          <w:p>
            <w:pPr>
              <w:spacing w:before="0" w:after="80" w:line="240" w:lineRule="exact"/>
              <w:jc w:val="both"/>
            </w:pPr>
            <w:r/>
            <w:r>
              <w:rPr>
                <w:rFonts w:ascii="Georgia" w:hAnsi="Georgia"/>
                <w:color w:val="000000"/>
                <w:sz w:val="22"/>
              </w:rPr>
              <w:t>9 And it came to pass that he saw One descending out of the midst of heaven, and he beheld that his luster was above that of the sun at noon-day.</w:t>
            </w:r>
          </w:p>
        </w:tc>
        <w:tc>
          <w:tcPr>
            <w:tcW w:type="dxa" w:w="5400"/>
          </w:tcPr>
          <w:p>
            <w:pPr>
              <w:spacing w:before="0" w:after="80" w:line="240" w:lineRule="exact"/>
              <w:jc w:val="both"/>
            </w:pPr>
            <w:r/>
            <w:r>
              <w:rPr>
                <w:rFonts w:ascii="Georgia" w:hAnsi="Georgia"/>
                <w:color w:val="000000"/>
                <w:sz w:val="22"/>
              </w:rPr>
              <w:t>9 Y sucedió que vio a Uno que descendía del cielo, y vio que su resplandor era mayor que el del sol al mediodía.</w:t>
            </w:r>
          </w:p>
        </w:tc>
      </w:tr>
      <w:tr>
        <w:tc>
          <w:tcPr>
            <w:tcW w:type="dxa" w:w="5400"/>
          </w:tcPr>
          <w:p>
            <w:pPr>
              <w:spacing w:before="0" w:after="80" w:line="240" w:lineRule="exact"/>
              <w:jc w:val="both"/>
            </w:pPr>
            <w:r/>
            <w:r>
              <w:rPr>
                <w:rFonts w:ascii="Georgia" w:hAnsi="Georgia"/>
                <w:color w:val="000000"/>
                <w:sz w:val="22"/>
              </w:rPr>
              <w:t>10 And he also saw twelve others following him, and their brightness did exceed that of the stars in the firmament.</w:t>
            </w:r>
          </w:p>
        </w:tc>
        <w:tc>
          <w:tcPr>
            <w:tcW w:type="dxa" w:w="5400"/>
          </w:tcPr>
          <w:p>
            <w:pPr>
              <w:spacing w:before="0" w:after="80" w:line="240" w:lineRule="exact"/>
              <w:jc w:val="both"/>
            </w:pPr>
            <w:r/>
            <w:r>
              <w:rPr>
                <w:rFonts w:ascii="Georgia" w:hAnsi="Georgia"/>
                <w:color w:val="000000"/>
                <w:sz w:val="22"/>
              </w:rPr>
              <w:t>10 Y vio también que lo seguían otros doce, cuyo brillo excedía al de las estrellas del firmamento.</w:t>
            </w:r>
          </w:p>
        </w:tc>
      </w:tr>
      <w:tr>
        <w:tc>
          <w:tcPr>
            <w:tcW w:type="dxa" w:w="5400"/>
          </w:tcPr>
          <w:p>
            <w:pPr>
              <w:spacing w:before="0" w:after="80" w:line="240" w:lineRule="exact"/>
              <w:jc w:val="both"/>
            </w:pPr>
            <w:r/>
            <w:r>
              <w:rPr>
                <w:rFonts w:ascii="Georgia" w:hAnsi="Georgia"/>
                <w:color w:val="000000"/>
                <w:sz w:val="22"/>
              </w:rPr>
              <w:t>11 And they came down and went forth upon the face of the earth; and the first came and stood before my father, and gave unto him a book, and bade him that he should read.</w:t>
            </w:r>
          </w:p>
        </w:tc>
        <w:tc>
          <w:tcPr>
            <w:tcW w:type="dxa" w:w="5400"/>
          </w:tcPr>
          <w:p>
            <w:pPr>
              <w:spacing w:before="0" w:after="80" w:line="240" w:lineRule="exact"/>
              <w:jc w:val="both"/>
            </w:pPr>
            <w:r/>
            <w:r>
              <w:rPr>
                <w:rFonts w:ascii="Georgia" w:hAnsi="Georgia"/>
                <w:color w:val="000000"/>
                <w:sz w:val="22"/>
              </w:rPr>
              <w:t>11 Y descendieron y avanzaron por la faz de la tierra; y el primero llegó hasta donde estaba mi padre, y le dio un libro y le mandó que lo leyera.</w:t>
            </w:r>
          </w:p>
        </w:tc>
      </w:tr>
      <w:tr>
        <w:tc>
          <w:tcPr>
            <w:tcW w:type="dxa" w:w="5400"/>
          </w:tcPr>
          <w:p>
            <w:pPr>
              <w:spacing w:before="0" w:after="80" w:line="240" w:lineRule="exact"/>
              <w:jc w:val="both"/>
            </w:pPr>
            <w:r/>
            <w:r>
              <w:rPr>
                <w:rFonts w:ascii="Georgia" w:hAnsi="Georgia"/>
                <w:color w:val="000000"/>
                <w:sz w:val="22"/>
              </w:rPr>
              <w:t>12 And it came to pass that as he read, he was filled with the Spirit of the Lord.</w:t>
            </w:r>
          </w:p>
        </w:tc>
        <w:tc>
          <w:tcPr>
            <w:tcW w:type="dxa" w:w="5400"/>
          </w:tcPr>
          <w:p>
            <w:pPr>
              <w:spacing w:before="0" w:after="80" w:line="240" w:lineRule="exact"/>
              <w:jc w:val="both"/>
            </w:pPr>
            <w:r/>
            <w:r>
              <w:rPr>
                <w:rFonts w:ascii="Georgia" w:hAnsi="Georgia"/>
                <w:color w:val="000000"/>
                <w:sz w:val="22"/>
              </w:rPr>
              <w:t>12 Y sucedió que mientras leía, fue lleno del Espíritu del Señor.</w:t>
            </w:r>
          </w:p>
        </w:tc>
      </w:tr>
      <w:tr>
        <w:tc>
          <w:tcPr>
            <w:tcW w:type="dxa" w:w="5400"/>
          </w:tcPr>
          <w:p>
            <w:pPr>
              <w:spacing w:before="0" w:after="80" w:line="240" w:lineRule="exact"/>
              <w:jc w:val="both"/>
            </w:pPr>
            <w:r/>
            <w:r>
              <w:rPr>
                <w:rFonts w:ascii="Georgia" w:hAnsi="Georgia"/>
                <w:color w:val="000000"/>
                <w:sz w:val="22"/>
              </w:rPr>
              <w:t>13 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tc>
        <w:tc>
          <w:tcPr>
            <w:tcW w:type="dxa" w:w="5400"/>
          </w:tcPr>
          <w:p>
            <w:pPr>
              <w:spacing w:before="0" w:after="80" w:line="240" w:lineRule="exact"/>
              <w:jc w:val="both"/>
            </w:pPr>
            <w:r/>
            <w:r>
              <w:rPr>
                <w:rFonts w:ascii="Georgia" w:hAnsi="Georgia"/>
                <w:color w:val="000000"/>
                <w:sz w:val="22"/>
              </w:rPr>
              <w:t>13 Y leyó, diciendo: ¡Ay, ay de ti, Jerusalén, porque he visto tus abominaciones! Sí, mi padre leyó muchas cosas concernientes a Jerusalén: que sería destruida, así como sus habitantes; que muchos perecerían por la espada y muchos serían llevados cautivos a Babilonia.</w:t>
            </w:r>
          </w:p>
        </w:tc>
      </w:tr>
      <w:tr>
        <w:tc>
          <w:tcPr>
            <w:tcW w:type="dxa" w:w="5400"/>
          </w:tcPr>
          <w:p>
            <w:pPr>
              <w:spacing w:before="0" w:after="80" w:line="240" w:lineRule="exact"/>
              <w:jc w:val="both"/>
            </w:pPr>
            <w:r/>
            <w:r>
              <w:rPr>
                <w:rFonts w:ascii="Georgia" w:hAnsi="Georgia"/>
                <w:color w:val="000000"/>
                <w:sz w:val="22"/>
              </w:rPr>
              <w:t>14 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tc>
        <w:tc>
          <w:tcPr>
            <w:tcW w:type="dxa" w:w="5400"/>
          </w:tcPr>
          <w:p>
            <w:pPr>
              <w:spacing w:before="0" w:after="80" w:line="240" w:lineRule="exact"/>
              <w:jc w:val="both"/>
            </w:pPr>
            <w:r/>
            <w:r>
              <w:rPr>
                <w:rFonts w:ascii="Georgia" w:hAnsi="Georgia"/>
                <w:color w:val="000000"/>
                <w:sz w:val="22"/>
              </w:rPr>
              <w:t>14 Y acaeció que cuando mi padre hubo leído y visto muchas cosas grandes y maravillosas, prorrumpió en exclamaciones al Señor, tales como: ¡Cuán grandes y maravillosas son tus obras, oh Señor Dios Todopoderoso! ¡Tu trono se eleva en las alturas de los cielos, y tu poder, y tu bondad y misericordia se extienden sobre todos los habitantes de la tierra; y porque eres misericordioso, no dejarás perecer a los que acudan a ti!</w:t>
            </w:r>
          </w:p>
        </w:tc>
      </w:tr>
      <w:tr>
        <w:tc>
          <w:tcPr>
            <w:tcW w:type="dxa" w:w="5400"/>
          </w:tcPr>
          <w:p>
            <w:pPr>
              <w:spacing w:before="0" w:after="80" w:line="240" w:lineRule="exact"/>
              <w:jc w:val="both"/>
            </w:pPr>
            <w:r/>
            <w:r>
              <w:rPr>
                <w:rFonts w:ascii="Georgia" w:hAnsi="Georgia"/>
                <w:color w:val="000000"/>
                <w:sz w:val="22"/>
              </w:rPr>
              <w:t>15 And after this manner was the language of my father in the praising of his God; for his soul did rejoice, and his whole heart was filled, because of the things which he had seen, yea, which the Lord had shown unto him.</w:t>
            </w:r>
          </w:p>
        </w:tc>
        <w:tc>
          <w:tcPr>
            <w:tcW w:type="dxa" w:w="5400"/>
          </w:tcPr>
          <w:p>
            <w:pPr>
              <w:spacing w:before="0" w:after="80" w:line="240" w:lineRule="exact"/>
              <w:jc w:val="both"/>
            </w:pPr>
            <w:r/>
            <w:r>
              <w:rPr>
                <w:rFonts w:ascii="Georgia" w:hAnsi="Georgia"/>
                <w:color w:val="000000"/>
                <w:sz w:val="22"/>
              </w:rPr>
              <w:t>15 Así se expresaba mi padre en alabanzas a su Dios; porque su alma se regocijaba y todo su corazón estaba henchido a causa de las cosas que había visto, sí, que el Señor le había mostrado.</w:t>
            </w:r>
          </w:p>
        </w:tc>
      </w:tr>
      <w:tr>
        <w:tc>
          <w:tcPr>
            <w:tcW w:type="dxa" w:w="5400"/>
          </w:tcPr>
          <w:p>
            <w:pPr>
              <w:spacing w:before="0" w:after="80" w:line="240" w:lineRule="exact"/>
              <w:jc w:val="both"/>
            </w:pPr>
            <w:r/>
            <w:r>
              <w:rPr>
                <w:rFonts w:ascii="Georgia" w:hAnsi="Georgia"/>
                <w:color w:val="000000"/>
                <w:sz w:val="22"/>
              </w:rPr>
              <w:t>16 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tc>
        <w:tc>
          <w:tcPr>
            <w:tcW w:type="dxa" w:w="5400"/>
          </w:tcPr>
          <w:p>
            <w:pPr>
              <w:spacing w:before="0" w:after="80" w:line="240" w:lineRule="exact"/>
              <w:jc w:val="both"/>
            </w:pPr>
            <w:r/>
            <w:r>
              <w:rPr>
                <w:rFonts w:ascii="Georgia" w:hAnsi="Georgia"/>
                <w:color w:val="000000"/>
                <w:sz w:val="22"/>
              </w:rPr>
              <w:t>16 Y yo, Nefi, no doy cuenta completa de lo que mi padre ha escrito, porque ha escrito muchas cosas que vio en visiones y sueños; y ha escrito también muchas cosas que profetizó y habló a sus hijos, de las que no daré cuenta entera,</w:t>
            </w:r>
          </w:p>
        </w:tc>
      </w:tr>
      <w:tr>
        <w:tc>
          <w:tcPr>
            <w:tcW w:type="dxa" w:w="5400"/>
          </w:tcPr>
          <w:p>
            <w:pPr>
              <w:spacing w:before="0" w:after="80" w:line="240" w:lineRule="exact"/>
              <w:jc w:val="both"/>
            </w:pPr>
            <w:r/>
            <w:r>
              <w:rPr>
                <w:rFonts w:ascii="Georgia" w:hAnsi="Georgia"/>
                <w:color w:val="000000"/>
                <w:sz w:val="22"/>
              </w:rPr>
              <w:t>17 But I shall make an account of my proceedings in my days. Behold, I make an abridgment of the record of my father, upon plates which I have made with mine own hands; wherefore, after I have abridged the record of my father then will I make an account of mine own life.</w:t>
            </w:r>
          </w:p>
        </w:tc>
        <w:tc>
          <w:tcPr>
            <w:tcW w:type="dxa" w:w="5400"/>
          </w:tcPr>
          <w:p>
            <w:pPr>
              <w:spacing w:before="0" w:after="80" w:line="240" w:lineRule="exact"/>
              <w:jc w:val="both"/>
            </w:pPr>
            <w:r/>
            <w:r>
              <w:rPr>
                <w:rFonts w:ascii="Georgia" w:hAnsi="Georgia"/>
                <w:color w:val="000000"/>
                <w:sz w:val="22"/>
              </w:rPr>
              <w:t>17 sino que haré una relación de los hechos de mi vida. He aquí, haré un compendio de los anales de mi padre sobre planchas que he preparado con mis propias manos; por tanto, después que los haya compendiado, escribiré la historia de mi propia vida.</w:t>
            </w:r>
          </w:p>
        </w:tc>
      </w:tr>
      <w:tr>
        <w:tc>
          <w:tcPr>
            <w:tcW w:type="dxa" w:w="5400"/>
          </w:tcPr>
          <w:p>
            <w:pPr>
              <w:spacing w:before="0" w:after="80" w:line="240" w:lineRule="exact"/>
              <w:jc w:val="both"/>
            </w:pPr>
            <w:r/>
            <w:r>
              <w:rPr>
                <w:rFonts w:ascii="Georgia" w:hAnsi="Georgia"/>
                <w:color w:val="000000"/>
                <w:sz w:val="22"/>
              </w:rPr>
              <w:t>18 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tc>
        <w:tc>
          <w:tcPr>
            <w:tcW w:type="dxa" w:w="5400"/>
          </w:tcPr>
          <w:p>
            <w:pPr>
              <w:spacing w:before="0" w:after="80" w:line="240" w:lineRule="exact"/>
              <w:jc w:val="both"/>
            </w:pPr>
            <w:r/>
            <w:r>
              <w:rPr>
                <w:rFonts w:ascii="Georgia" w:hAnsi="Georgia"/>
                <w:color w:val="000000"/>
                <w:sz w:val="22"/>
              </w:rPr>
              <w:t>18 Por lo tanto, quisiera que supieseis que después que el Señor hubo mostrado a mi padre Lehi tantas cosas maravillosas, sí, con respecto a la destrucción de Jerusalén, he aquí, mi padre salió entre el pueblo y empezó a profetizar y a declararles concerniente a lo que él había visto y oído.</w:t>
            </w:r>
          </w:p>
        </w:tc>
      </w:tr>
      <w:tr>
        <w:tc>
          <w:tcPr>
            <w:tcW w:type="dxa" w:w="5400"/>
          </w:tcPr>
          <w:p>
            <w:pPr>
              <w:spacing w:before="0" w:after="80" w:line="240" w:lineRule="exact"/>
              <w:jc w:val="both"/>
            </w:pPr>
            <w:r/>
            <w:r>
              <w:rPr>
                <w:rFonts w:ascii="Georgia" w:hAnsi="Georgia"/>
                <w:color w:val="000000"/>
                <w:sz w:val="22"/>
              </w:rPr>
              <w:t>19 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tc>
        <w:tc>
          <w:tcPr>
            <w:tcW w:type="dxa" w:w="5400"/>
          </w:tcPr>
          <w:p>
            <w:pPr>
              <w:spacing w:before="0" w:after="80" w:line="240" w:lineRule="exact"/>
              <w:jc w:val="both"/>
            </w:pPr>
            <w:r/>
            <w:r>
              <w:rPr>
                <w:rFonts w:ascii="Georgia" w:hAnsi="Georgia"/>
                <w:color w:val="000000"/>
                <w:sz w:val="22"/>
              </w:rPr>
              <w:t>19 Y aconteció que los judíos se burlaron de él por las cosas que testificó de ellos, porque verdaderamente les testificó de sus maldades y abominaciones; y les dio testimonio de que las cosas que había visto y oído, así como las que había leído en el libro, manifestaban claramente la venida de un Mesías y también la redención del mundo.</w:t>
            </w:r>
          </w:p>
        </w:tc>
      </w:tr>
      <w:tr>
        <w:tc>
          <w:tcPr>
            <w:tcW w:type="dxa" w:w="5400"/>
          </w:tcPr>
          <w:p>
            <w:pPr>
              <w:spacing w:before="0" w:after="80" w:line="240" w:lineRule="exact"/>
              <w:jc w:val="both"/>
            </w:pPr>
            <w:r/>
            <w:r>
              <w:rPr>
                <w:rFonts w:ascii="Georgia" w:hAnsi="Georgia"/>
                <w:color w:val="000000"/>
                <w:sz w:val="22"/>
              </w:rPr>
              <w:t>20 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5400"/>
          </w:tcPr>
          <w:p>
            <w:pPr>
              <w:spacing w:before="0" w:after="80" w:line="240" w:lineRule="exact"/>
              <w:jc w:val="both"/>
            </w:pPr>
            <w:r/>
            <w:r>
              <w:rPr>
                <w:rFonts w:ascii="Georgia" w:hAnsi="Georgia"/>
                <w:color w:val="000000"/>
                <w:sz w:val="22"/>
              </w:rPr>
              <w:t>20 Y cuando los judíos oyeron esto, se irritaron contra él, sí, tal como contra los profetas de la antigüedad, a quienes habían echado fuera, y apedreado, y matado; y procuraron también quitarle la vida. Pero he aquí, yo, Nefi, os mostraré que las tiernas misericordias del Señor se extienden sobre todos aquellos que, a causa de su fe, él ha escogido, para hacerlos poderosos, sí, hasta tener el poder de librarse.</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2</w:t>
            </w:r>
          </w:p>
        </w:tc>
        <w:tc>
          <w:tcPr>
            <w:tcW w:type="dxa" w:w="5400"/>
          </w:tcPr>
          <w:p>
            <w:pPr>
              <w:spacing w:before="0" w:after="80" w:line="240" w:lineRule="exact"/>
              <w:jc w:val="both"/>
            </w:pPr>
            <w:r/>
            <w:r>
              <w:rPr>
                <w:rFonts w:ascii="Daytona" w:hAnsi="Daytona"/>
                <w:color w:val="000000"/>
                <w:sz w:val="24"/>
              </w:rPr>
              <w:t>Capítulo 2</w:t>
            </w:r>
          </w:p>
        </w:tc>
      </w:tr>
      <w:tr>
        <w:tc>
          <w:tcPr>
            <w:tcW w:type="dxa" w:w="5400"/>
          </w:tcPr>
          <w:p>
            <w:pPr>
              <w:spacing w:before="0" w:after="80" w:line="240" w:lineRule="exact"/>
              <w:jc w:val="both"/>
            </w:pPr>
            <w:r/>
            <w:r>
              <w:rPr>
                <w:rFonts w:ascii="Georgia" w:hAnsi="Georgia"/>
                <w:color w:val="000000"/>
                <w:sz w:val="22"/>
              </w:rPr>
              <w:t>1 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tc>
        <w:tc>
          <w:tcPr>
            <w:tcW w:type="dxa" w:w="5400"/>
          </w:tcPr>
          <w:p>
            <w:pPr>
              <w:spacing w:before="0" w:after="80" w:line="240" w:lineRule="exact"/>
              <w:jc w:val="both"/>
            </w:pPr>
            <w:r/>
            <w:r>
              <w:rPr>
                <w:rFonts w:ascii="Georgia" w:hAnsi="Georgia"/>
                <w:color w:val="000000"/>
                <w:sz w:val="22"/>
              </w:rPr>
              <w:t>1 Porque he aquí, aconteció que el Señor habló a mi padre, sí, aun en un sueño, y le dijo: Bendito eres tú, Lehi, por lo que has hecho; y porque has sido fiel, y has declarado a este pueblo las cosas que yo te mandé, he aquí, tratan de quitarte la vida.</w:t>
            </w:r>
          </w:p>
        </w:tc>
      </w:tr>
      <w:tr>
        <w:tc>
          <w:tcPr>
            <w:tcW w:type="dxa" w:w="5400"/>
          </w:tcPr>
          <w:p>
            <w:pPr>
              <w:spacing w:before="0" w:after="80" w:line="240" w:lineRule="exact"/>
              <w:jc w:val="both"/>
            </w:pPr>
            <w:r/>
            <w:r>
              <w:rPr>
                <w:rFonts w:ascii="Georgia" w:hAnsi="Georgia"/>
                <w:color w:val="000000"/>
                <w:sz w:val="22"/>
              </w:rPr>
              <w:t>2 And it came to pass that the Lord commanded my father, even in a dream, that he should take his family and depart into the wilderness.</w:t>
            </w:r>
          </w:p>
        </w:tc>
        <w:tc>
          <w:tcPr>
            <w:tcW w:type="dxa" w:w="5400"/>
          </w:tcPr>
          <w:p>
            <w:pPr>
              <w:spacing w:before="0" w:after="80" w:line="240" w:lineRule="exact"/>
              <w:jc w:val="both"/>
            </w:pPr>
            <w:r/>
            <w:r>
              <w:rPr>
                <w:rFonts w:ascii="Georgia" w:hAnsi="Georgia"/>
                <w:color w:val="000000"/>
                <w:sz w:val="22"/>
              </w:rPr>
              <w:t>2 Y sucedió que el Señor le mandó a mi padre, en un sueño, que partiese para el desierto con su familia.</w:t>
            </w:r>
          </w:p>
        </w:tc>
      </w:tr>
      <w:tr>
        <w:tc>
          <w:tcPr>
            <w:tcW w:type="dxa" w:w="5400"/>
          </w:tcPr>
          <w:p>
            <w:pPr>
              <w:spacing w:before="0" w:after="80" w:line="240" w:lineRule="exact"/>
              <w:jc w:val="both"/>
            </w:pPr>
            <w:r/>
            <w:r>
              <w:rPr>
                <w:rFonts w:ascii="Georgia" w:hAnsi="Georgia"/>
                <w:color w:val="000000"/>
                <w:sz w:val="22"/>
              </w:rPr>
              <w:t>3 And it came to pass that he was obedient unto the word of the Lord, wherefore he did as the Lord commanded him.</w:t>
            </w:r>
          </w:p>
        </w:tc>
        <w:tc>
          <w:tcPr>
            <w:tcW w:type="dxa" w:w="5400"/>
          </w:tcPr>
          <w:p>
            <w:pPr>
              <w:spacing w:before="0" w:after="80" w:line="240" w:lineRule="exact"/>
              <w:jc w:val="both"/>
            </w:pPr>
            <w:r/>
            <w:r>
              <w:rPr>
                <w:rFonts w:ascii="Georgia" w:hAnsi="Georgia"/>
                <w:color w:val="000000"/>
                <w:sz w:val="22"/>
              </w:rPr>
              <w:t>3 Y aconteció que fue obediente a la palabra del Señor; por tanto, hizo lo que el Señor le mandó.</w:t>
            </w:r>
          </w:p>
        </w:tc>
      </w:tr>
      <w:tr>
        <w:tc>
          <w:tcPr>
            <w:tcW w:type="dxa" w:w="5400"/>
          </w:tcPr>
          <w:p>
            <w:pPr>
              <w:spacing w:before="0" w:after="80" w:line="240" w:lineRule="exact"/>
              <w:jc w:val="both"/>
            </w:pPr>
            <w:r/>
            <w:r>
              <w:rPr>
                <w:rFonts w:ascii="Georgia" w:hAnsi="Georgia"/>
                <w:color w:val="000000"/>
                <w:sz w:val="22"/>
              </w:rPr>
              <w:t>4 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c>
          <w:tcPr>
            <w:tcW w:type="dxa" w:w="5400"/>
          </w:tcPr>
          <w:p>
            <w:pPr>
              <w:spacing w:before="0" w:after="80" w:line="240" w:lineRule="exact"/>
              <w:jc w:val="both"/>
            </w:pPr>
            <w:r/>
            <w:r>
              <w:rPr>
                <w:rFonts w:ascii="Georgia" w:hAnsi="Georgia"/>
                <w:color w:val="000000"/>
                <w:sz w:val="22"/>
              </w:rPr>
              <w:t>4 Y ocurrió que salió para el desierto; y abandonó su casa, y la tierra de su herencia, y su oro, su plata y sus objetos preciosos, y no llevó nada consigo, salvo a su familia, y provisiones y tiendas, y se dirigió al desierto.</w:t>
            </w:r>
          </w:p>
        </w:tc>
      </w:tr>
      <w:tr>
        <w:tc>
          <w:tcPr>
            <w:tcW w:type="dxa" w:w="5400"/>
          </w:tcPr>
          <w:p>
            <w:pPr>
              <w:spacing w:before="0" w:after="80" w:line="240" w:lineRule="exact"/>
              <w:jc w:val="both"/>
            </w:pPr>
            <w:r/>
            <w:r>
              <w:rPr>
                <w:rFonts w:ascii="Georgia" w:hAnsi="Georgia"/>
                <w:color w:val="000000"/>
                <w:sz w:val="22"/>
              </w:rPr>
              <w:t>5 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tc>
        <w:tc>
          <w:tcPr>
            <w:tcW w:type="dxa" w:w="5400"/>
          </w:tcPr>
          <w:p>
            <w:pPr>
              <w:spacing w:before="0" w:after="80" w:line="240" w:lineRule="exact"/>
              <w:jc w:val="both"/>
            </w:pPr>
            <w:r/>
            <w:r>
              <w:rPr>
                <w:rFonts w:ascii="Georgia" w:hAnsi="Georgia"/>
                <w:color w:val="000000"/>
                <w:sz w:val="22"/>
              </w:rPr>
              <w:t>5 Y descendió por los contornos cerca de las riberas del mar Rojo, y viajó por el desierto por los lados que están más próximos a este mar; y viajó por el desierto con su familia, integrada por Saríah, mi madre, y Lamán, Lemuel y Sam, mis hermanos mayores.</w:t>
            </w:r>
          </w:p>
        </w:tc>
      </w:tr>
      <w:tr>
        <w:tc>
          <w:tcPr>
            <w:tcW w:type="dxa" w:w="5400"/>
          </w:tcPr>
          <w:p>
            <w:pPr>
              <w:spacing w:before="0" w:after="80" w:line="240" w:lineRule="exact"/>
              <w:jc w:val="both"/>
            </w:pPr>
            <w:r/>
            <w:r>
              <w:rPr>
                <w:rFonts w:ascii="Georgia" w:hAnsi="Georgia"/>
                <w:color w:val="000000"/>
                <w:sz w:val="22"/>
              </w:rPr>
              <w:t>6 And it came to pass that when he had traveled three days in the wilderness, he pitched his tent in a valley by the side of a river of water.</w:t>
            </w:r>
          </w:p>
        </w:tc>
        <w:tc>
          <w:tcPr>
            <w:tcW w:type="dxa" w:w="5400"/>
          </w:tcPr>
          <w:p>
            <w:pPr>
              <w:spacing w:before="0" w:after="80" w:line="240" w:lineRule="exact"/>
              <w:jc w:val="both"/>
            </w:pPr>
            <w:r/>
            <w:r>
              <w:rPr>
                <w:rFonts w:ascii="Georgia" w:hAnsi="Georgia"/>
                <w:color w:val="000000"/>
                <w:sz w:val="22"/>
              </w:rPr>
              <w:t>6 Y aconteció que después de haber viajado tres días por el desierto, asentó su tienda en un valle situado a la orilla de un río de agua.</w:t>
            </w:r>
          </w:p>
        </w:tc>
      </w:tr>
      <w:tr>
        <w:tc>
          <w:tcPr>
            <w:tcW w:type="dxa" w:w="5400"/>
          </w:tcPr>
          <w:p>
            <w:pPr>
              <w:spacing w:before="0" w:after="80" w:line="240" w:lineRule="exact"/>
              <w:jc w:val="both"/>
            </w:pPr>
            <w:r/>
            <w:r>
              <w:rPr>
                <w:rFonts w:ascii="Georgia" w:hAnsi="Georgia"/>
                <w:color w:val="000000"/>
                <w:sz w:val="22"/>
              </w:rPr>
              <w:t>7 And it came to pass that he built an altar of stones, and made an offering unto the Lord, and gave thanks unto the Lord our God.</w:t>
            </w:r>
          </w:p>
        </w:tc>
        <w:tc>
          <w:tcPr>
            <w:tcW w:type="dxa" w:w="5400"/>
          </w:tcPr>
          <w:p>
            <w:pPr>
              <w:spacing w:before="0" w:after="80" w:line="240" w:lineRule="exact"/>
              <w:jc w:val="both"/>
            </w:pPr>
            <w:r/>
            <w:r>
              <w:rPr>
                <w:rFonts w:ascii="Georgia" w:hAnsi="Georgia"/>
                <w:color w:val="000000"/>
                <w:sz w:val="22"/>
              </w:rPr>
              <w:t>7 Y sucedió que erigió un altar de piedras y presentó una ofrenda al Señor, y dio gracias al Señor nuestro Dios.</w:t>
            </w:r>
          </w:p>
        </w:tc>
      </w:tr>
      <w:tr>
        <w:tc>
          <w:tcPr>
            <w:tcW w:type="dxa" w:w="5400"/>
          </w:tcPr>
          <w:p>
            <w:pPr>
              <w:spacing w:before="0" w:after="80" w:line="240" w:lineRule="exact"/>
              <w:jc w:val="both"/>
            </w:pPr>
            <w:r/>
            <w:r>
              <w:rPr>
                <w:rFonts w:ascii="Georgia" w:hAnsi="Georgia"/>
                <w:color w:val="000000"/>
                <w:sz w:val="22"/>
              </w:rPr>
              <w:t>8 And it came to pass that he called the name of the river, Laman, and it emptied into the Red Sea; and the valley was in the borders near the mouth thereof.</w:t>
            </w:r>
          </w:p>
        </w:tc>
        <w:tc>
          <w:tcPr>
            <w:tcW w:type="dxa" w:w="5400"/>
          </w:tcPr>
          <w:p>
            <w:pPr>
              <w:spacing w:before="0" w:after="80" w:line="240" w:lineRule="exact"/>
              <w:jc w:val="both"/>
            </w:pPr>
            <w:r/>
            <w:r>
              <w:rPr>
                <w:rFonts w:ascii="Georgia" w:hAnsi="Georgia"/>
                <w:color w:val="000000"/>
                <w:sz w:val="22"/>
              </w:rPr>
              <w:t>8 Y al río que desaguaba en el mar Rojo dio el nombre de Lamán; y el valle se extendía por las riberas del río y llegaba hasta cerca de su desembocadura.</w:t>
            </w:r>
          </w:p>
        </w:tc>
      </w:tr>
      <w:tr>
        <w:tc>
          <w:tcPr>
            <w:tcW w:type="dxa" w:w="5400"/>
          </w:tcPr>
          <w:p>
            <w:pPr>
              <w:spacing w:before="0" w:after="80" w:line="240" w:lineRule="exact"/>
              <w:jc w:val="both"/>
            </w:pPr>
            <w:r/>
            <w:r>
              <w:rPr>
                <w:rFonts w:ascii="Georgia" w:hAnsi="Georgia"/>
                <w:color w:val="000000"/>
                <w:sz w:val="22"/>
              </w:rPr>
              <w:t>9 And when my father saw that the waters of the river emptied into the fountain of the Red Sea, he spake unto Laman, saying: O that thou mightest be like unto this river, continually running into the fountain of all righteousness!</w:t>
            </w:r>
          </w:p>
        </w:tc>
        <w:tc>
          <w:tcPr>
            <w:tcW w:type="dxa" w:w="5400"/>
          </w:tcPr>
          <w:p>
            <w:pPr>
              <w:spacing w:before="0" w:after="80" w:line="240" w:lineRule="exact"/>
              <w:jc w:val="both"/>
            </w:pPr>
            <w:r/>
            <w:r>
              <w:rPr>
                <w:rFonts w:ascii="Georgia" w:hAnsi="Georgia"/>
                <w:color w:val="000000"/>
                <w:sz w:val="22"/>
              </w:rPr>
              <w:t>9 Y cuando mi padre vio que las aguas del río desembocaban en la fuente del mar Rojo, habló a Lamán, diciendo: ¡Oh, si fueras semejante a este río, fluyendo continuamente en la fuente de toda rectitud!</w:t>
            </w:r>
          </w:p>
        </w:tc>
      </w:tr>
      <w:tr>
        <w:tc>
          <w:tcPr>
            <w:tcW w:type="dxa" w:w="5400"/>
          </w:tcPr>
          <w:p>
            <w:pPr>
              <w:spacing w:before="0" w:after="80" w:line="240" w:lineRule="exact"/>
              <w:jc w:val="both"/>
            </w:pPr>
            <w:r/>
            <w:r>
              <w:rPr>
                <w:rFonts w:ascii="Georgia" w:hAnsi="Georgia"/>
                <w:color w:val="000000"/>
                <w:sz w:val="22"/>
              </w:rPr>
              <w:t>10 And he also spake unto Lemuel: O that thou mightest be like unto this valley, firm and steadfast, and immovable in keeping the commandments of the Lord!</w:t>
            </w:r>
          </w:p>
        </w:tc>
        <w:tc>
          <w:tcPr>
            <w:tcW w:type="dxa" w:w="5400"/>
          </w:tcPr>
          <w:p>
            <w:pPr>
              <w:spacing w:before="0" w:after="80" w:line="240" w:lineRule="exact"/>
              <w:jc w:val="both"/>
            </w:pPr>
            <w:r/>
            <w:r>
              <w:rPr>
                <w:rFonts w:ascii="Georgia" w:hAnsi="Georgia"/>
                <w:color w:val="000000"/>
                <w:sz w:val="22"/>
              </w:rPr>
              <w:t>10 Y dijo también a Lemuel: ¡Oh, si fueras tú semejante a este valle, firme, constante e inmutable en guardar los mandamientos del Señor!</w:t>
            </w:r>
          </w:p>
        </w:tc>
      </w:tr>
      <w:tr>
        <w:tc>
          <w:tcPr>
            <w:tcW w:type="dxa" w:w="5400"/>
          </w:tcPr>
          <w:p>
            <w:pPr>
              <w:spacing w:before="0" w:after="80" w:line="240" w:lineRule="exact"/>
              <w:jc w:val="both"/>
            </w:pPr>
            <w:r/>
            <w:r>
              <w:rPr>
                <w:rFonts w:ascii="Georgia" w:hAnsi="Georgia"/>
                <w:color w:val="000000"/>
                <w:sz w:val="22"/>
              </w:rPr>
              <w:t>11 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tc>
        <w:tc>
          <w:tcPr>
            <w:tcW w:type="dxa" w:w="5400"/>
          </w:tcPr>
          <w:p>
            <w:pPr>
              <w:spacing w:before="0" w:after="80" w:line="240" w:lineRule="exact"/>
              <w:jc w:val="both"/>
            </w:pPr>
            <w:r/>
            <w:r>
              <w:rPr>
                <w:rFonts w:ascii="Georgia" w:hAnsi="Georgia"/>
                <w:color w:val="000000"/>
                <w:sz w:val="22"/>
              </w:rPr>
              <w:t>11 Esto habló por causa de la dureza de cerviz de Lamán y Lemuel; pues he aquí, murmuraban contra su padre en muchas cosas, porque era un hombre visionario, y los había sacado de la tierra de Jerusalén, abandonando la tierra de su herencia, y su oro, y su plata y objetos preciosos, para perecer en el desierto. Y decían que había hecho esto por motivo de las locas imaginaciones de su corazón.</w:t>
            </w:r>
          </w:p>
        </w:tc>
      </w:tr>
      <w:tr>
        <w:tc>
          <w:tcPr>
            <w:tcW w:type="dxa" w:w="5400"/>
          </w:tcPr>
          <w:p>
            <w:pPr>
              <w:spacing w:before="0" w:after="80" w:line="240" w:lineRule="exact"/>
              <w:jc w:val="both"/>
            </w:pPr>
            <w:r/>
            <w:r>
              <w:rPr>
                <w:rFonts w:ascii="Georgia" w:hAnsi="Georgia"/>
                <w:color w:val="000000"/>
                <w:sz w:val="22"/>
              </w:rPr>
              <w:t>12 And thus Laman and Lemuel, being the eldest, did murmur against their father. And they did murmur because they knew not the dealings of that God who had created them.</w:t>
            </w:r>
          </w:p>
        </w:tc>
        <w:tc>
          <w:tcPr>
            <w:tcW w:type="dxa" w:w="5400"/>
          </w:tcPr>
          <w:p>
            <w:pPr>
              <w:spacing w:before="0" w:after="80" w:line="240" w:lineRule="exact"/>
              <w:jc w:val="both"/>
            </w:pPr>
            <w:r/>
            <w:r>
              <w:rPr>
                <w:rFonts w:ascii="Georgia" w:hAnsi="Georgia"/>
                <w:color w:val="000000"/>
                <w:sz w:val="22"/>
              </w:rPr>
              <w:t>12 Y así era como Lamán y Lemuel, que eran los mayores, murmuraban en contra de su padre; y hacían esto porque no conocían la manera de proceder de aquel Dios que los había creado.</w:t>
            </w:r>
          </w:p>
        </w:tc>
      </w:tr>
      <w:tr>
        <w:tc>
          <w:tcPr>
            <w:tcW w:type="dxa" w:w="5400"/>
          </w:tcPr>
          <w:p>
            <w:pPr>
              <w:spacing w:before="0" w:after="80" w:line="240" w:lineRule="exact"/>
              <w:jc w:val="both"/>
            </w:pPr>
            <w:r/>
            <w:r>
              <w:rPr>
                <w:rFonts w:ascii="Georgia" w:hAnsi="Georgia"/>
                <w:color w:val="000000"/>
                <w:sz w:val="22"/>
              </w:rPr>
              <w:t>13 Neither did they believe that Jerusalem, that great city, could be destroyed according to the words of the prophets. And they were like unto the Jews who were at Jerusalem, who sought to take away the life of my father.</w:t>
            </w:r>
          </w:p>
        </w:tc>
        <w:tc>
          <w:tcPr>
            <w:tcW w:type="dxa" w:w="5400"/>
          </w:tcPr>
          <w:p>
            <w:pPr>
              <w:spacing w:before="0" w:after="80" w:line="240" w:lineRule="exact"/>
              <w:jc w:val="both"/>
            </w:pPr>
            <w:r/>
            <w:r>
              <w:rPr>
                <w:rFonts w:ascii="Georgia" w:hAnsi="Georgia"/>
                <w:color w:val="000000"/>
                <w:sz w:val="22"/>
              </w:rPr>
              <w:t>13 Ni creían tampoco que aquella gran ciudad de Jerusalén pudiera ser destruida conforme a las palabras de los profetas; y eran semejantes a los judíos que estaban en Jerusalén, los cuales procuraban quitarle la vida a mi padre.</w:t>
            </w:r>
          </w:p>
        </w:tc>
      </w:tr>
      <w:tr>
        <w:tc>
          <w:tcPr>
            <w:tcW w:type="dxa" w:w="5400"/>
          </w:tcPr>
          <w:p>
            <w:pPr>
              <w:spacing w:before="0" w:after="80" w:line="240" w:lineRule="exact"/>
              <w:jc w:val="both"/>
            </w:pPr>
            <w:r/>
            <w:r>
              <w:rPr>
                <w:rFonts w:ascii="Georgia" w:hAnsi="Georgia"/>
                <w:color w:val="000000"/>
                <w:sz w:val="22"/>
              </w:rPr>
              <w:t>14 And it came to pass that my father did speak unto them in the valley of Lemuel, with power, being filled with the Spirit, until their frames did shake before him. And he did confound them, that they durst not utter against him; wherefore, they did as he commanded them.</w:t>
            </w:r>
          </w:p>
        </w:tc>
        <w:tc>
          <w:tcPr>
            <w:tcW w:type="dxa" w:w="5400"/>
          </w:tcPr>
          <w:p>
            <w:pPr>
              <w:spacing w:before="0" w:after="80" w:line="240" w:lineRule="exact"/>
              <w:jc w:val="both"/>
            </w:pPr>
            <w:r/>
            <w:r>
              <w:rPr>
                <w:rFonts w:ascii="Georgia" w:hAnsi="Georgia"/>
                <w:color w:val="000000"/>
                <w:sz w:val="22"/>
              </w:rPr>
              <w:t>14 Y aconteció que mi padre les habló en el valle de Lemuel con poder, pues estaba lleno del Espíritu, al grado de que sus cuerpos temblaron delante de él, y los confundió, de modo que no osaron hablar contra él; por tanto, hicieron lo que él les mandó.</w:t>
            </w:r>
          </w:p>
        </w:tc>
      </w:tr>
      <w:tr>
        <w:tc>
          <w:tcPr>
            <w:tcW w:type="dxa" w:w="5400"/>
          </w:tcPr>
          <w:p>
            <w:pPr>
              <w:spacing w:before="0" w:after="80" w:line="240" w:lineRule="exact"/>
              <w:jc w:val="both"/>
            </w:pPr>
            <w:r/>
            <w:r>
              <w:rPr>
                <w:rFonts w:ascii="Georgia" w:hAnsi="Georgia"/>
                <w:color w:val="000000"/>
                <w:sz w:val="22"/>
              </w:rPr>
              <w:t>15 And my father dwelt in a tent.</w:t>
            </w:r>
          </w:p>
        </w:tc>
        <w:tc>
          <w:tcPr>
            <w:tcW w:type="dxa" w:w="5400"/>
          </w:tcPr>
          <w:p>
            <w:pPr>
              <w:spacing w:before="0" w:after="80" w:line="240" w:lineRule="exact"/>
              <w:jc w:val="both"/>
            </w:pPr>
            <w:r/>
            <w:r>
              <w:rPr>
                <w:rFonts w:ascii="Georgia" w:hAnsi="Georgia"/>
                <w:color w:val="000000"/>
                <w:sz w:val="22"/>
              </w:rPr>
              <w:t>15 Y vivía mi padre en una tienda.</w:t>
            </w:r>
          </w:p>
        </w:tc>
      </w:tr>
      <w:tr>
        <w:tc>
          <w:tcPr>
            <w:tcW w:type="dxa" w:w="5400"/>
          </w:tcPr>
          <w:p>
            <w:pPr>
              <w:spacing w:before="0" w:after="80" w:line="240" w:lineRule="exact"/>
              <w:jc w:val="both"/>
            </w:pPr>
            <w:r/>
            <w:r>
              <w:rPr>
                <w:rFonts w:ascii="Georgia" w:hAnsi="Georgia"/>
                <w:color w:val="000000"/>
                <w:sz w:val="22"/>
              </w:rPr>
              <w:t>16 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tc>
        <w:tc>
          <w:tcPr>
            <w:tcW w:type="dxa" w:w="5400"/>
          </w:tcPr>
          <w:p>
            <w:pPr>
              <w:spacing w:before="0" w:after="80" w:line="240" w:lineRule="exact"/>
              <w:jc w:val="both"/>
            </w:pPr>
            <w:r/>
            <w:r>
              <w:rPr>
                <w:rFonts w:ascii="Georgia" w:hAnsi="Georgia"/>
                <w:color w:val="000000"/>
                <w:sz w:val="22"/>
              </w:rPr>
              <w:t>16 Y sucedió que yo, Nefi, siendo muy joven todavía, aunque grande de estatura, y teniendo grandes deseos de conocer los misterios de Dios, clamé por tanto al Señor; y he aquí que él me visitó y enterneció mi corazón, de modo que creí todas las palabras que mi padre había hablado; así que no me rebelé en contra de él como lo habían hecho mis hermanos.</w:t>
            </w:r>
          </w:p>
        </w:tc>
      </w:tr>
      <w:tr>
        <w:tc>
          <w:tcPr>
            <w:tcW w:type="dxa" w:w="5400"/>
          </w:tcPr>
          <w:p>
            <w:pPr>
              <w:spacing w:before="0" w:after="80" w:line="240" w:lineRule="exact"/>
              <w:jc w:val="both"/>
            </w:pPr>
            <w:r/>
            <w:r>
              <w:rPr>
                <w:rFonts w:ascii="Georgia" w:hAnsi="Georgia"/>
                <w:color w:val="000000"/>
                <w:sz w:val="22"/>
              </w:rPr>
              <w:t>17 And I spake unto Sam, making known unto him the things which the Lord had manifested unto me by his Holy Spirit. And it came to pass that he believed in my words.</w:t>
            </w:r>
          </w:p>
        </w:tc>
        <w:tc>
          <w:tcPr>
            <w:tcW w:type="dxa" w:w="5400"/>
          </w:tcPr>
          <w:p>
            <w:pPr>
              <w:spacing w:before="0" w:after="80" w:line="240" w:lineRule="exact"/>
              <w:jc w:val="both"/>
            </w:pPr>
            <w:r/>
            <w:r>
              <w:rPr>
                <w:rFonts w:ascii="Georgia" w:hAnsi="Georgia"/>
                <w:color w:val="000000"/>
                <w:sz w:val="22"/>
              </w:rPr>
              <w:t>17 Y le hablé a Sam, declarándole las cosas que el Señor me había manifestado por medio de su Santo Espíritu. Y aconteció que él creyó en mis palabras.</w:t>
            </w:r>
          </w:p>
        </w:tc>
      </w:tr>
      <w:tr>
        <w:tc>
          <w:tcPr>
            <w:tcW w:type="dxa" w:w="5400"/>
          </w:tcPr>
          <w:p>
            <w:pPr>
              <w:spacing w:before="0" w:after="80" w:line="240" w:lineRule="exact"/>
              <w:jc w:val="both"/>
            </w:pPr>
            <w:r/>
            <w:r>
              <w:rPr>
                <w:rFonts w:ascii="Georgia" w:hAnsi="Georgia"/>
                <w:color w:val="000000"/>
                <w:sz w:val="22"/>
              </w:rPr>
              <w:t>18 But, behold, Laman and Lemuel would not hearken unto my words; and being grieved because of the hardness of their hearts I cried unto the Lord for them.</w:t>
            </w:r>
          </w:p>
        </w:tc>
        <w:tc>
          <w:tcPr>
            <w:tcW w:type="dxa" w:w="5400"/>
          </w:tcPr>
          <w:p>
            <w:pPr>
              <w:spacing w:before="0" w:after="80" w:line="240" w:lineRule="exact"/>
              <w:jc w:val="both"/>
            </w:pPr>
            <w:r/>
            <w:r>
              <w:rPr>
                <w:rFonts w:ascii="Georgia" w:hAnsi="Georgia"/>
                <w:color w:val="000000"/>
                <w:sz w:val="22"/>
              </w:rPr>
              <w:t>18 Mas he aquí, Lamán y Lemuel no quisieron escuchar mis palabras; por lo que, afligido por la dureza de sus corazones, rogué al Señor por ellos.</w:t>
            </w:r>
          </w:p>
        </w:tc>
      </w:tr>
      <w:tr>
        <w:tc>
          <w:tcPr>
            <w:tcW w:type="dxa" w:w="5400"/>
          </w:tcPr>
          <w:p>
            <w:pPr>
              <w:spacing w:before="0" w:after="80" w:line="240" w:lineRule="exact"/>
              <w:jc w:val="both"/>
            </w:pPr>
            <w:r/>
            <w:r>
              <w:rPr>
                <w:rFonts w:ascii="Georgia" w:hAnsi="Georgia"/>
                <w:color w:val="000000"/>
                <w:sz w:val="22"/>
              </w:rPr>
              <w:t>19 And it came to pass that the Lord spake unto me, saying: Blessed art thou, Nephi, because of thy faith, for thou hast sought me diligently, with lowliness of heart.</w:t>
            </w:r>
          </w:p>
        </w:tc>
        <w:tc>
          <w:tcPr>
            <w:tcW w:type="dxa" w:w="5400"/>
          </w:tcPr>
          <w:p>
            <w:pPr>
              <w:spacing w:before="0" w:after="80" w:line="240" w:lineRule="exact"/>
              <w:jc w:val="both"/>
            </w:pPr>
            <w:r/>
            <w:r>
              <w:rPr>
                <w:rFonts w:ascii="Georgia" w:hAnsi="Georgia"/>
                <w:color w:val="000000"/>
                <w:sz w:val="22"/>
              </w:rPr>
              <w:t>19 Y aconteció que el Señor me habló, diciendo: Bendito eres tú, Nefi, a causa de tu fe, porque me has buscado diligentemente con humildad de corazón.</w:t>
            </w:r>
          </w:p>
        </w:tc>
      </w:tr>
      <w:tr>
        <w:tc>
          <w:tcPr>
            <w:tcW w:type="dxa" w:w="5400"/>
          </w:tcPr>
          <w:p>
            <w:pPr>
              <w:spacing w:before="0" w:after="80" w:line="240" w:lineRule="exact"/>
              <w:jc w:val="both"/>
            </w:pPr>
            <w:r/>
            <w:r>
              <w:rPr>
                <w:rFonts w:ascii="Georgia" w:hAnsi="Georgia"/>
                <w:color w:val="000000"/>
                <w:sz w:val="22"/>
              </w:rPr>
              <w:t>20 And inasmuch as ye shall keep my commandments, ye shall prosper, and shall be led to a land of promise; yea, even a land which I have prepared for you; yea, a land which is choice above all other lands.</w:t>
            </w:r>
          </w:p>
        </w:tc>
        <w:tc>
          <w:tcPr>
            <w:tcW w:type="dxa" w:w="5400"/>
          </w:tcPr>
          <w:p>
            <w:pPr>
              <w:spacing w:before="0" w:after="80" w:line="240" w:lineRule="exact"/>
              <w:jc w:val="both"/>
            </w:pPr>
            <w:r/>
            <w:r>
              <w:rPr>
                <w:rFonts w:ascii="Georgia" w:hAnsi="Georgia"/>
                <w:color w:val="000000"/>
                <w:sz w:val="22"/>
              </w:rPr>
              <w:t>20 Y según guardéis mis mandamientos, prosperaréis y seréis conducidos a una tierra de promisión, sí, a una tierra que yo he preparado para vosotros, una tierra escogida sobre todas las demás.</w:t>
            </w:r>
          </w:p>
        </w:tc>
      </w:tr>
      <w:tr>
        <w:tc>
          <w:tcPr>
            <w:tcW w:type="dxa" w:w="5400"/>
          </w:tcPr>
          <w:p>
            <w:pPr>
              <w:spacing w:before="0" w:after="80" w:line="240" w:lineRule="exact"/>
              <w:jc w:val="both"/>
            </w:pPr>
            <w:r/>
            <w:r>
              <w:rPr>
                <w:rFonts w:ascii="Georgia" w:hAnsi="Georgia"/>
                <w:color w:val="000000"/>
                <w:sz w:val="22"/>
              </w:rPr>
              <w:t>21 And inasmuch as thy brethren shall rebel against thee, they shall be cut off from the presence of the Lord.</w:t>
            </w:r>
          </w:p>
        </w:tc>
        <w:tc>
          <w:tcPr>
            <w:tcW w:type="dxa" w:w="5400"/>
          </w:tcPr>
          <w:p>
            <w:pPr>
              <w:spacing w:before="0" w:after="80" w:line="240" w:lineRule="exact"/>
              <w:jc w:val="both"/>
            </w:pPr>
            <w:r/>
            <w:r>
              <w:rPr>
                <w:rFonts w:ascii="Georgia" w:hAnsi="Georgia"/>
                <w:color w:val="000000"/>
                <w:sz w:val="22"/>
              </w:rPr>
              <w:t>21 Y según se rebelen tus hermanos contra ti, serán separados de la presencia del Señor.</w:t>
            </w:r>
          </w:p>
        </w:tc>
      </w:tr>
      <w:tr>
        <w:tc>
          <w:tcPr>
            <w:tcW w:type="dxa" w:w="5400"/>
          </w:tcPr>
          <w:p>
            <w:pPr>
              <w:spacing w:before="0" w:after="80" w:line="240" w:lineRule="exact"/>
              <w:jc w:val="both"/>
            </w:pPr>
            <w:r/>
            <w:r>
              <w:rPr>
                <w:rFonts w:ascii="Georgia" w:hAnsi="Georgia"/>
                <w:color w:val="000000"/>
                <w:sz w:val="22"/>
              </w:rPr>
              <w:t>22 And inasmuch as thou shalt keep my commandments, thou shalt be made a ruler and a teacher over thy brethren.</w:t>
            </w:r>
          </w:p>
        </w:tc>
        <w:tc>
          <w:tcPr>
            <w:tcW w:type="dxa" w:w="5400"/>
          </w:tcPr>
          <w:p>
            <w:pPr>
              <w:spacing w:before="0" w:after="80" w:line="240" w:lineRule="exact"/>
              <w:jc w:val="both"/>
            </w:pPr>
            <w:r/>
            <w:r>
              <w:rPr>
                <w:rFonts w:ascii="Georgia" w:hAnsi="Georgia"/>
                <w:color w:val="000000"/>
                <w:sz w:val="22"/>
              </w:rPr>
              <w:t>22 Y según tú guardes mis mandamientos, serás puesto por gobernante y maestro sobre tus hermanos.</w:t>
            </w:r>
          </w:p>
        </w:tc>
      </w:tr>
      <w:tr>
        <w:tc>
          <w:tcPr>
            <w:tcW w:type="dxa" w:w="5400"/>
          </w:tcPr>
          <w:p>
            <w:pPr>
              <w:spacing w:before="0" w:after="80" w:line="240" w:lineRule="exact"/>
              <w:jc w:val="both"/>
            </w:pPr>
            <w:r/>
            <w:r>
              <w:rPr>
                <w:rFonts w:ascii="Georgia" w:hAnsi="Georgia"/>
                <w:color w:val="000000"/>
                <w:sz w:val="22"/>
              </w:rPr>
              <w:t>23 For behold, in that day that they shall rebel against me, I will curse them even with a sore curse, and they shall have no power over thy seed except they shall rebel against me also.</w:t>
            </w:r>
          </w:p>
        </w:tc>
        <w:tc>
          <w:tcPr>
            <w:tcW w:type="dxa" w:w="5400"/>
          </w:tcPr>
          <w:p>
            <w:pPr>
              <w:spacing w:before="0" w:after="80" w:line="240" w:lineRule="exact"/>
              <w:jc w:val="both"/>
            </w:pPr>
            <w:r/>
            <w:r>
              <w:rPr>
                <w:rFonts w:ascii="Georgia" w:hAnsi="Georgia"/>
                <w:color w:val="000000"/>
                <w:sz w:val="22"/>
              </w:rPr>
              <w:t>23 Porque he aquí, el día en que se rebelaren contra mí, yo los maldeciré con penosa maldición, y no tendrán ningún poder sobre tu posteridad, a menos que ella también se rebelare contra mí.</w:t>
            </w:r>
          </w:p>
        </w:tc>
      </w:tr>
      <w:tr>
        <w:tc>
          <w:tcPr>
            <w:tcW w:type="dxa" w:w="5400"/>
          </w:tcPr>
          <w:p>
            <w:pPr>
              <w:spacing w:before="0" w:after="80" w:line="240" w:lineRule="exact"/>
              <w:jc w:val="both"/>
            </w:pPr>
            <w:r/>
            <w:r>
              <w:rPr>
                <w:rFonts w:ascii="Georgia" w:hAnsi="Georgia"/>
                <w:color w:val="000000"/>
                <w:sz w:val="22"/>
              </w:rPr>
              <w:t>24 And if it so be that they rebel against me, they shall be a scourge unto thy seed, to stir them up in the ways of remembrance.</w:t>
            </w:r>
          </w:p>
        </w:tc>
        <w:tc>
          <w:tcPr>
            <w:tcW w:type="dxa" w:w="5400"/>
          </w:tcPr>
          <w:p>
            <w:pPr>
              <w:spacing w:before="0" w:after="80" w:line="240" w:lineRule="exact"/>
              <w:jc w:val="both"/>
            </w:pPr>
            <w:r/>
            <w:r>
              <w:rPr>
                <w:rFonts w:ascii="Georgia" w:hAnsi="Georgia"/>
                <w:color w:val="000000"/>
                <w:sz w:val="22"/>
              </w:rPr>
              <w:t>24 Y si tu posteridad se rebelare contra mí, ellos les serán por azote a tus descendientes, para estimularlos en los caminos del recuerdo.</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3</w:t>
            </w:r>
          </w:p>
        </w:tc>
        <w:tc>
          <w:tcPr>
            <w:tcW w:type="dxa" w:w="5400"/>
          </w:tcPr>
          <w:p>
            <w:pPr>
              <w:spacing w:before="0" w:after="80" w:line="240" w:lineRule="exact"/>
              <w:jc w:val="both"/>
            </w:pPr>
            <w:r/>
            <w:r>
              <w:rPr>
                <w:rFonts w:ascii="Daytona" w:hAnsi="Daytona"/>
                <w:color w:val="000000"/>
                <w:sz w:val="24"/>
              </w:rPr>
              <w:t>Capítulo 3</w:t>
            </w:r>
          </w:p>
        </w:tc>
      </w:tr>
      <w:tr>
        <w:tc>
          <w:tcPr>
            <w:tcW w:type="dxa" w:w="5400"/>
          </w:tcPr>
          <w:p>
            <w:pPr>
              <w:spacing w:before="0" w:after="80" w:line="240" w:lineRule="exact"/>
              <w:jc w:val="both"/>
            </w:pPr>
            <w:r/>
            <w:r>
              <w:rPr>
                <w:rFonts w:ascii="Georgia" w:hAnsi="Georgia"/>
                <w:color w:val="000000"/>
                <w:sz w:val="22"/>
              </w:rPr>
              <w:t>1 And it came to pass that I, Nephi, returned from speaking with the Lord, to the tent of my father.</w:t>
            </w:r>
          </w:p>
        </w:tc>
        <w:tc>
          <w:tcPr>
            <w:tcW w:type="dxa" w:w="5400"/>
          </w:tcPr>
          <w:p>
            <w:pPr>
              <w:spacing w:before="0" w:after="80" w:line="240" w:lineRule="exact"/>
              <w:jc w:val="both"/>
            </w:pPr>
            <w:r/>
            <w:r>
              <w:rPr>
                <w:rFonts w:ascii="Georgia" w:hAnsi="Georgia"/>
                <w:color w:val="000000"/>
                <w:sz w:val="22"/>
              </w:rPr>
              <w:t>1 Y aconteció que después de hablar con el Señor, yo, Nefi, volví a la tienda de mi padre.</w:t>
            </w:r>
          </w:p>
        </w:tc>
      </w:tr>
      <w:tr>
        <w:tc>
          <w:tcPr>
            <w:tcW w:type="dxa" w:w="5400"/>
          </w:tcPr>
          <w:p>
            <w:pPr>
              <w:spacing w:before="0" w:after="80" w:line="240" w:lineRule="exact"/>
              <w:jc w:val="both"/>
            </w:pPr>
            <w:r/>
            <w:r>
              <w:rPr>
                <w:rFonts w:ascii="Georgia" w:hAnsi="Georgia"/>
                <w:color w:val="000000"/>
                <w:sz w:val="22"/>
              </w:rPr>
              <w:t>2 And it came to pass that he spake unto me, saying: Behold I have dreamed a dream, in the which the Lord hath commanded me that thou and thy brethren shall return to Jerusalem.</w:t>
            </w:r>
          </w:p>
        </w:tc>
        <w:tc>
          <w:tcPr>
            <w:tcW w:type="dxa" w:w="5400"/>
          </w:tcPr>
          <w:p>
            <w:pPr>
              <w:spacing w:before="0" w:after="80" w:line="240" w:lineRule="exact"/>
              <w:jc w:val="both"/>
            </w:pPr>
            <w:r/>
            <w:r>
              <w:rPr>
                <w:rFonts w:ascii="Georgia" w:hAnsi="Georgia"/>
                <w:color w:val="000000"/>
                <w:sz w:val="22"/>
              </w:rPr>
              <w:t>2 Y sucedió que me habló, diciendo: He aquí, he soñado un sueño, en el que el Señor me ha mandado que tú y tus hermanos volváis a Jerusalén.</w:t>
            </w:r>
          </w:p>
        </w:tc>
      </w:tr>
      <w:tr>
        <w:tc>
          <w:tcPr>
            <w:tcW w:type="dxa" w:w="5400"/>
          </w:tcPr>
          <w:p>
            <w:pPr>
              <w:spacing w:before="0" w:after="80" w:line="240" w:lineRule="exact"/>
              <w:jc w:val="both"/>
            </w:pPr>
            <w:r/>
            <w:r>
              <w:rPr>
                <w:rFonts w:ascii="Georgia" w:hAnsi="Georgia"/>
                <w:color w:val="000000"/>
                <w:sz w:val="22"/>
              </w:rPr>
              <w:t>3 For behold, Laban hath the record of the Jews and also a genealogy of my forefathers, and they are engraven upon plates of brass.</w:t>
            </w:r>
          </w:p>
        </w:tc>
        <w:tc>
          <w:tcPr>
            <w:tcW w:type="dxa" w:w="5400"/>
          </w:tcPr>
          <w:p>
            <w:pPr>
              <w:spacing w:before="0" w:after="80" w:line="240" w:lineRule="exact"/>
              <w:jc w:val="both"/>
            </w:pPr>
            <w:r/>
            <w:r>
              <w:rPr>
                <w:rFonts w:ascii="Georgia" w:hAnsi="Georgia"/>
                <w:color w:val="000000"/>
                <w:sz w:val="22"/>
              </w:rPr>
              <w:t>3 Pues he aquí, Labán tiene los anales de los judíos, así como una genealogía de mis antepasados; y están grabados sobre planchas de bronce.</w:t>
            </w:r>
          </w:p>
        </w:tc>
      </w:tr>
      <w:tr>
        <w:tc>
          <w:tcPr>
            <w:tcW w:type="dxa" w:w="5400"/>
          </w:tcPr>
          <w:p>
            <w:pPr>
              <w:spacing w:before="0" w:after="80" w:line="240" w:lineRule="exact"/>
              <w:jc w:val="both"/>
            </w:pPr>
            <w:r/>
            <w:r>
              <w:rPr>
                <w:rFonts w:ascii="Georgia" w:hAnsi="Georgia"/>
                <w:color w:val="000000"/>
                <w:sz w:val="22"/>
              </w:rPr>
              <w:t>4 Wherefore, the Lord hath commanded me that thou and thy brothers should go unto the house of Laban, and seek the records, and bring them down hither into the wilderness.</w:t>
            </w:r>
          </w:p>
        </w:tc>
        <w:tc>
          <w:tcPr>
            <w:tcW w:type="dxa" w:w="5400"/>
          </w:tcPr>
          <w:p>
            <w:pPr>
              <w:spacing w:before="0" w:after="80" w:line="240" w:lineRule="exact"/>
              <w:jc w:val="both"/>
            </w:pPr>
            <w:r/>
            <w:r>
              <w:rPr>
                <w:rFonts w:ascii="Georgia" w:hAnsi="Georgia"/>
                <w:color w:val="000000"/>
                <w:sz w:val="22"/>
              </w:rPr>
              <w:t>4 Por lo que el Señor me ha mandado que tú y tus hermanos vayáis a la casa de Labán, y procuréis los anales y los traigáis aquí al desierto.</w:t>
            </w:r>
          </w:p>
        </w:tc>
      </w:tr>
      <w:tr>
        <w:tc>
          <w:tcPr>
            <w:tcW w:type="dxa" w:w="5400"/>
          </w:tcPr>
          <w:p>
            <w:pPr>
              <w:spacing w:before="0" w:after="80" w:line="240" w:lineRule="exact"/>
              <w:jc w:val="both"/>
            </w:pPr>
            <w:r/>
            <w:r>
              <w:rPr>
                <w:rFonts w:ascii="Georgia" w:hAnsi="Georgia"/>
                <w:color w:val="000000"/>
                <w:sz w:val="22"/>
              </w:rPr>
              <w:t>5 And now, behold thy brothers murmur, saying it is a hard thing which I have required of them; but behold I have not required it of them, but it is a commandment of the Lord.</w:t>
            </w:r>
          </w:p>
        </w:tc>
        <w:tc>
          <w:tcPr>
            <w:tcW w:type="dxa" w:w="5400"/>
          </w:tcPr>
          <w:p>
            <w:pPr>
              <w:spacing w:before="0" w:after="80" w:line="240" w:lineRule="exact"/>
              <w:jc w:val="both"/>
            </w:pPr>
            <w:r/>
            <w:r>
              <w:rPr>
                <w:rFonts w:ascii="Georgia" w:hAnsi="Georgia"/>
                <w:color w:val="000000"/>
                <w:sz w:val="22"/>
              </w:rPr>
              <w:t>5 Y he aquí, tus hermanos murmuran, diciendo que lo que yo les he requerido es cosa difícil; pero no soy yo quien se lo requiere, sino que es un mandamiento del Señor.</w:t>
            </w:r>
          </w:p>
        </w:tc>
      </w:tr>
      <w:tr>
        <w:tc>
          <w:tcPr>
            <w:tcW w:type="dxa" w:w="5400"/>
          </w:tcPr>
          <w:p>
            <w:pPr>
              <w:spacing w:before="0" w:after="80" w:line="240" w:lineRule="exact"/>
              <w:jc w:val="both"/>
            </w:pPr>
            <w:r/>
            <w:r>
              <w:rPr>
                <w:rFonts w:ascii="Georgia" w:hAnsi="Georgia"/>
                <w:color w:val="000000"/>
                <w:sz w:val="22"/>
              </w:rPr>
              <w:t>6 Therefore go, my son, and thou shalt be favored of the Lord, because thou hast not murmured.</w:t>
            </w:r>
          </w:p>
        </w:tc>
        <w:tc>
          <w:tcPr>
            <w:tcW w:type="dxa" w:w="5400"/>
          </w:tcPr>
          <w:p>
            <w:pPr>
              <w:spacing w:before="0" w:after="80" w:line="240" w:lineRule="exact"/>
              <w:jc w:val="both"/>
            </w:pPr>
            <w:r/>
            <w:r>
              <w:rPr>
                <w:rFonts w:ascii="Georgia" w:hAnsi="Georgia"/>
                <w:color w:val="000000"/>
                <w:sz w:val="22"/>
              </w:rPr>
              <w:t>6 Por lo tanto, ve tú, hijo mío, y el Señor te favorecerá porque no has murmurado.</w:t>
            </w:r>
          </w:p>
        </w:tc>
      </w:tr>
      <w:tr>
        <w:tc>
          <w:tcPr>
            <w:tcW w:type="dxa" w:w="5400"/>
          </w:tcPr>
          <w:p>
            <w:pPr>
              <w:spacing w:before="0" w:after="80" w:line="240" w:lineRule="exact"/>
              <w:jc w:val="both"/>
            </w:pPr>
            <w:r/>
            <w:r>
              <w:rPr>
                <w:rFonts w:ascii="Georgia" w:hAnsi="Georgia"/>
                <w:color w:val="000000"/>
                <w:sz w:val="22"/>
              </w:rPr>
              <w:t>7 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tc>
        <w:tc>
          <w:tcPr>
            <w:tcW w:type="dxa" w:w="5400"/>
          </w:tcPr>
          <w:p>
            <w:pPr>
              <w:spacing w:before="0" w:after="80" w:line="240" w:lineRule="exact"/>
              <w:jc w:val="both"/>
            </w:pPr>
            <w:r/>
            <w:r>
              <w:rPr>
                <w:rFonts w:ascii="Georgia" w:hAnsi="Georgia"/>
                <w:color w:val="000000"/>
                <w:sz w:val="22"/>
              </w:rPr>
              <w:t>7 Y sucedió que yo, Nefi, dije a mi padre: Iré y haré lo que el Señor ha mandado, porque sé que él nunca da mandamientos a los hijos de los hombres sin prepararles una vía para que cumplan lo que les ha mandado.</w:t>
            </w:r>
          </w:p>
        </w:tc>
      </w:tr>
      <w:tr>
        <w:tc>
          <w:tcPr>
            <w:tcW w:type="dxa" w:w="5400"/>
          </w:tcPr>
          <w:p>
            <w:pPr>
              <w:spacing w:before="0" w:after="80" w:line="240" w:lineRule="exact"/>
              <w:jc w:val="both"/>
            </w:pPr>
            <w:r/>
            <w:r>
              <w:rPr>
                <w:rFonts w:ascii="Georgia" w:hAnsi="Georgia"/>
                <w:color w:val="000000"/>
                <w:sz w:val="22"/>
              </w:rPr>
              <w:t>8 And it came to pass that when my father had heard these words he was exceedingly glad, for he knew that I had been blessed of the Lord.</w:t>
            </w:r>
          </w:p>
        </w:tc>
        <w:tc>
          <w:tcPr>
            <w:tcW w:type="dxa" w:w="5400"/>
          </w:tcPr>
          <w:p>
            <w:pPr>
              <w:spacing w:before="0" w:after="80" w:line="240" w:lineRule="exact"/>
              <w:jc w:val="both"/>
            </w:pPr>
            <w:r/>
            <w:r>
              <w:rPr>
                <w:rFonts w:ascii="Georgia" w:hAnsi="Georgia"/>
                <w:color w:val="000000"/>
                <w:sz w:val="22"/>
              </w:rPr>
              <w:t>8 Y aconteció que mi padre quedó altamente complacido al oír estas palabras, porque comprendió que el Señor me había bendecido.</w:t>
            </w:r>
          </w:p>
        </w:tc>
      </w:tr>
      <w:tr>
        <w:tc>
          <w:tcPr>
            <w:tcW w:type="dxa" w:w="5400"/>
          </w:tcPr>
          <w:p>
            <w:pPr>
              <w:spacing w:before="0" w:after="80" w:line="240" w:lineRule="exact"/>
              <w:jc w:val="both"/>
            </w:pPr>
            <w:r/>
            <w:r>
              <w:rPr>
                <w:rFonts w:ascii="Georgia" w:hAnsi="Georgia"/>
                <w:color w:val="000000"/>
                <w:sz w:val="22"/>
              </w:rPr>
              <w:t>9 And I, Nephi, and my brethren took our journey in the wilderness, with our tents, to go up to the land of Jerusalem.</w:t>
            </w:r>
          </w:p>
        </w:tc>
        <w:tc>
          <w:tcPr>
            <w:tcW w:type="dxa" w:w="5400"/>
          </w:tcPr>
          <w:p>
            <w:pPr>
              <w:spacing w:before="0" w:after="80" w:line="240" w:lineRule="exact"/>
              <w:jc w:val="both"/>
            </w:pPr>
            <w:r/>
            <w:r>
              <w:rPr>
                <w:rFonts w:ascii="Georgia" w:hAnsi="Georgia"/>
                <w:color w:val="000000"/>
                <w:sz w:val="22"/>
              </w:rPr>
              <w:t>9 Y yo, Nefi, y mis hermanos emprendimos la marcha por el desierto, con nuestras tiendas, para subir a la tierra de Jerusalén.</w:t>
            </w:r>
          </w:p>
        </w:tc>
      </w:tr>
      <w:tr>
        <w:tc>
          <w:tcPr>
            <w:tcW w:type="dxa" w:w="5400"/>
          </w:tcPr>
          <w:p>
            <w:pPr>
              <w:spacing w:before="0" w:after="80" w:line="240" w:lineRule="exact"/>
              <w:jc w:val="both"/>
            </w:pPr>
            <w:r/>
            <w:r>
              <w:rPr>
                <w:rFonts w:ascii="Georgia" w:hAnsi="Georgia"/>
                <w:color w:val="000000"/>
                <w:sz w:val="22"/>
              </w:rPr>
              <w:t>10 And it came to pass that when we had gone up to the land of Jerusalem, I and my brethren did consult one with another.</w:t>
            </w:r>
          </w:p>
        </w:tc>
        <w:tc>
          <w:tcPr>
            <w:tcW w:type="dxa" w:w="5400"/>
          </w:tcPr>
          <w:p>
            <w:pPr>
              <w:spacing w:before="0" w:after="80" w:line="240" w:lineRule="exact"/>
              <w:jc w:val="both"/>
            </w:pPr>
            <w:r/>
            <w:r>
              <w:rPr>
                <w:rFonts w:ascii="Georgia" w:hAnsi="Georgia"/>
                <w:color w:val="000000"/>
                <w:sz w:val="22"/>
              </w:rPr>
              <w:t>10 Y aconteció que cuando hubimos subido a la tierra de Jerusalén, yo y mis hermanos deliberamos unos con otros.</w:t>
            </w:r>
          </w:p>
        </w:tc>
      </w:tr>
      <w:tr>
        <w:tc>
          <w:tcPr>
            <w:tcW w:type="dxa" w:w="5400"/>
          </w:tcPr>
          <w:p>
            <w:pPr>
              <w:spacing w:before="0" w:after="80" w:line="240" w:lineRule="exact"/>
              <w:jc w:val="both"/>
            </w:pPr>
            <w:r/>
            <w:r>
              <w:rPr>
                <w:rFonts w:ascii="Georgia" w:hAnsi="Georgia"/>
                <w:color w:val="000000"/>
                <w:sz w:val="22"/>
              </w:rPr>
              <w:t>11 And we cast lots—who of us should go in unto the house of Laban. And it came to pass that the lot fell upon Laman; and Laman went in unto the house of Laban, and he talked with him as he sat in his house.</w:t>
            </w:r>
          </w:p>
        </w:tc>
        <w:tc>
          <w:tcPr>
            <w:tcW w:type="dxa" w:w="5400"/>
          </w:tcPr>
          <w:p>
            <w:pPr>
              <w:spacing w:before="0" w:after="80" w:line="240" w:lineRule="exact"/>
              <w:jc w:val="both"/>
            </w:pPr>
            <w:r/>
            <w:r>
              <w:rPr>
                <w:rFonts w:ascii="Georgia" w:hAnsi="Georgia"/>
                <w:color w:val="000000"/>
                <w:sz w:val="22"/>
              </w:rPr>
              <w:t>11 Y echamos suertes para ver cuál de nosotros iría a la casa de Labán. Y sucedió que la suerte cayó sobre Lamán, y fue y entró en la casa de Labán y habló con él mientras estaba sentado en su casa.</w:t>
            </w:r>
          </w:p>
        </w:tc>
      </w:tr>
      <w:tr>
        <w:tc>
          <w:tcPr>
            <w:tcW w:type="dxa" w:w="5400"/>
          </w:tcPr>
          <w:p>
            <w:pPr>
              <w:spacing w:before="0" w:after="80" w:line="240" w:lineRule="exact"/>
              <w:jc w:val="both"/>
            </w:pPr>
            <w:r/>
            <w:r>
              <w:rPr>
                <w:rFonts w:ascii="Georgia" w:hAnsi="Georgia"/>
                <w:color w:val="000000"/>
                <w:sz w:val="22"/>
              </w:rPr>
              <w:t>12 And he desired of Laban the records which were engraven upon the plates of brass, which contained the genealogy of my father.</w:t>
            </w:r>
          </w:p>
        </w:tc>
        <w:tc>
          <w:tcPr>
            <w:tcW w:type="dxa" w:w="5400"/>
          </w:tcPr>
          <w:p>
            <w:pPr>
              <w:spacing w:before="0" w:after="80" w:line="240" w:lineRule="exact"/>
              <w:jc w:val="both"/>
            </w:pPr>
            <w:r/>
            <w:r>
              <w:rPr>
                <w:rFonts w:ascii="Georgia" w:hAnsi="Georgia"/>
                <w:color w:val="000000"/>
                <w:sz w:val="22"/>
              </w:rPr>
              <w:t>12 Y le pidió a Labán los anales que estaban grabados sobre las planchas de bronce que contenían la genealogía de mi padre.</w:t>
            </w:r>
          </w:p>
        </w:tc>
      </w:tr>
      <w:tr>
        <w:tc>
          <w:tcPr>
            <w:tcW w:type="dxa" w:w="5400"/>
          </w:tcPr>
          <w:p>
            <w:pPr>
              <w:spacing w:before="0" w:after="80" w:line="240" w:lineRule="exact"/>
              <w:jc w:val="both"/>
            </w:pPr>
            <w:r/>
            <w:r>
              <w:rPr>
                <w:rFonts w:ascii="Georgia" w:hAnsi="Georgia"/>
                <w:color w:val="000000"/>
                <w:sz w:val="22"/>
              </w:rPr>
              <w:t>13 And behold, it came to pass that Laban was angry, and thrust him out from his presence; and he would not that he should have the records. Wherefore, he said unto him: Behold thou art a robber, and I will slay thee.</w:t>
            </w:r>
          </w:p>
        </w:tc>
        <w:tc>
          <w:tcPr>
            <w:tcW w:type="dxa" w:w="5400"/>
          </w:tcPr>
          <w:p>
            <w:pPr>
              <w:spacing w:before="0" w:after="80" w:line="240" w:lineRule="exact"/>
              <w:jc w:val="both"/>
            </w:pPr>
            <w:r/>
            <w:r>
              <w:rPr>
                <w:rFonts w:ascii="Georgia" w:hAnsi="Georgia"/>
                <w:color w:val="000000"/>
                <w:sz w:val="22"/>
              </w:rPr>
              <w:t>13 Y he aquí, aconteció que Labán se llenó de ira y lo echó de su presencia; y no quiso que él tuviera los anales. Por tanto, le dijo: He aquí, tú eres un ladrón, y te voy a matar.</w:t>
            </w:r>
          </w:p>
        </w:tc>
      </w:tr>
      <w:tr>
        <w:tc>
          <w:tcPr>
            <w:tcW w:type="dxa" w:w="5400"/>
          </w:tcPr>
          <w:p>
            <w:pPr>
              <w:spacing w:before="0" w:after="80" w:line="240" w:lineRule="exact"/>
              <w:jc w:val="both"/>
            </w:pPr>
            <w:r/>
            <w:r>
              <w:rPr>
                <w:rFonts w:ascii="Georgia" w:hAnsi="Georgia"/>
                <w:color w:val="000000"/>
                <w:sz w:val="22"/>
              </w:rPr>
              <w:t>14 But Laman fled out of his presence, and told the things which Laban had done, unto us. And we began to be exceedingly sorrowful, and my brethren were about to return unto my father in the wilderness.</w:t>
            </w:r>
          </w:p>
        </w:tc>
        <w:tc>
          <w:tcPr>
            <w:tcW w:type="dxa" w:w="5400"/>
          </w:tcPr>
          <w:p>
            <w:pPr>
              <w:spacing w:before="0" w:after="80" w:line="240" w:lineRule="exact"/>
              <w:jc w:val="both"/>
            </w:pPr>
            <w:r/>
            <w:r>
              <w:rPr>
                <w:rFonts w:ascii="Georgia" w:hAnsi="Georgia"/>
                <w:color w:val="000000"/>
                <w:sz w:val="22"/>
              </w:rPr>
              <w:t>14 Pero Lamán huyó de su presencia, y nos contó lo que Labán había hecho. Y empezamos a afligirnos en extremo, y mis hermanos estaban a punto de volver a mi padre en el desierto.</w:t>
            </w:r>
          </w:p>
        </w:tc>
      </w:tr>
      <w:tr>
        <w:tc>
          <w:tcPr>
            <w:tcW w:type="dxa" w:w="5400"/>
          </w:tcPr>
          <w:p>
            <w:pPr>
              <w:spacing w:before="0" w:after="80" w:line="240" w:lineRule="exact"/>
              <w:jc w:val="both"/>
            </w:pPr>
            <w:r/>
            <w:r>
              <w:rPr>
                <w:rFonts w:ascii="Georgia" w:hAnsi="Georgia"/>
                <w:color w:val="000000"/>
                <w:sz w:val="22"/>
              </w:rPr>
              <w:t>15 But behold I said unto them that: As the Lord liveth, and as we live, we will not go down unto our father in the wilderness until we have accomplished the thing which the Lord hath commanded us.</w:t>
            </w:r>
          </w:p>
        </w:tc>
        <w:tc>
          <w:tcPr>
            <w:tcW w:type="dxa" w:w="5400"/>
          </w:tcPr>
          <w:p>
            <w:pPr>
              <w:spacing w:before="0" w:after="80" w:line="240" w:lineRule="exact"/>
              <w:jc w:val="both"/>
            </w:pPr>
            <w:r/>
            <w:r>
              <w:rPr>
                <w:rFonts w:ascii="Georgia" w:hAnsi="Georgia"/>
                <w:color w:val="000000"/>
                <w:sz w:val="22"/>
              </w:rPr>
              <w:t>15 Pero he aquí, yo les dije: Así como el Señor vive, y como nosotros vivimos, no descenderemos hasta nuestro padre en el desierto hasta que hayamos cumplido lo que el Señor nos ha mandado.</w:t>
            </w:r>
          </w:p>
        </w:tc>
      </w:tr>
      <w:tr>
        <w:tc>
          <w:tcPr>
            <w:tcW w:type="dxa" w:w="5400"/>
          </w:tcPr>
          <w:p>
            <w:pPr>
              <w:spacing w:before="0" w:after="80" w:line="240" w:lineRule="exact"/>
              <w:jc w:val="both"/>
            </w:pPr>
            <w:r/>
            <w:r>
              <w:rPr>
                <w:rFonts w:ascii="Georgia" w:hAnsi="Georgia"/>
                <w:color w:val="000000"/>
                <w:sz w:val="22"/>
              </w:rPr>
              <w:t>16 Wherefore, let us be faithful in keeping the commandments of the Lord; therefore let us go down to the land of our father’s inheritance, for behold he left gold and silver, and all manner of riches. And all this he hath done because of the commandments of the Lord.</w:t>
            </w:r>
          </w:p>
        </w:tc>
        <w:tc>
          <w:tcPr>
            <w:tcW w:type="dxa" w:w="5400"/>
          </w:tcPr>
          <w:p>
            <w:pPr>
              <w:spacing w:before="0" w:after="80" w:line="240" w:lineRule="exact"/>
              <w:jc w:val="both"/>
            </w:pPr>
            <w:r/>
            <w:r>
              <w:rPr>
                <w:rFonts w:ascii="Georgia" w:hAnsi="Georgia"/>
                <w:color w:val="000000"/>
                <w:sz w:val="22"/>
              </w:rPr>
              <w:t>16 Por tanto, seamos fieles en guardar los mandamientos del Señor. Descendamos, pues, a la tierra de la herencia de nuestro padre, pues he aquí, él dejó oro y plata y toda clase de riquezas; y ha hecho todo esto a causa de los mandamientos del Señor.</w:t>
            </w:r>
          </w:p>
        </w:tc>
      </w:tr>
      <w:tr>
        <w:tc>
          <w:tcPr>
            <w:tcW w:type="dxa" w:w="5400"/>
          </w:tcPr>
          <w:p>
            <w:pPr>
              <w:spacing w:before="0" w:after="80" w:line="240" w:lineRule="exact"/>
              <w:jc w:val="both"/>
            </w:pPr>
            <w:r/>
            <w:r>
              <w:rPr>
                <w:rFonts w:ascii="Georgia" w:hAnsi="Georgia"/>
                <w:color w:val="000000"/>
                <w:sz w:val="22"/>
              </w:rPr>
              <w:t>17 For he knew that Jerusalem must be destroyed, because of the wickedness of the people.</w:t>
            </w:r>
          </w:p>
        </w:tc>
        <w:tc>
          <w:tcPr>
            <w:tcW w:type="dxa" w:w="5400"/>
          </w:tcPr>
          <w:p>
            <w:pPr>
              <w:spacing w:before="0" w:after="80" w:line="240" w:lineRule="exact"/>
              <w:jc w:val="both"/>
            </w:pPr>
            <w:r/>
            <w:r>
              <w:rPr>
                <w:rFonts w:ascii="Georgia" w:hAnsi="Georgia"/>
                <w:color w:val="000000"/>
                <w:sz w:val="22"/>
              </w:rPr>
              <w:t>17 Porque sabía que Jerusalén debe ser destruida a causa de la iniquidad del pueblo.</w:t>
            </w:r>
          </w:p>
        </w:tc>
      </w:tr>
      <w:tr>
        <w:tc>
          <w:tcPr>
            <w:tcW w:type="dxa" w:w="5400"/>
          </w:tcPr>
          <w:p>
            <w:pPr>
              <w:spacing w:before="0" w:after="80" w:line="240" w:lineRule="exact"/>
              <w:jc w:val="both"/>
            </w:pPr>
            <w:r/>
            <w:r>
              <w:rPr>
                <w:rFonts w:ascii="Georgia" w:hAnsi="Georgia"/>
                <w:color w:val="000000"/>
                <w:sz w:val="22"/>
              </w:rPr>
              <w:t>18 For behold, they have rejected the words of the prophets. Wherefore, if my father should dwell in the land after he hath been commanded to flee out of the land, behold, he would also perish. Wherefore, it must needs be that he flee out of the land.</w:t>
            </w:r>
          </w:p>
        </w:tc>
        <w:tc>
          <w:tcPr>
            <w:tcW w:type="dxa" w:w="5400"/>
          </w:tcPr>
          <w:p>
            <w:pPr>
              <w:spacing w:before="0" w:after="80" w:line="240" w:lineRule="exact"/>
              <w:jc w:val="both"/>
            </w:pPr>
            <w:r/>
            <w:r>
              <w:rPr>
                <w:rFonts w:ascii="Georgia" w:hAnsi="Georgia"/>
                <w:color w:val="000000"/>
                <w:sz w:val="22"/>
              </w:rPr>
              <w:t>18 Pues he aquí, han rechazado las palabras de los profetas. Por tanto, si mi padre hubiera permanecido en el país después de habérsele mandado salir de él, habría perecido también. Por lo que ha sido necesario que salga del país.</w:t>
            </w:r>
          </w:p>
        </w:tc>
      </w:tr>
      <w:tr>
        <w:tc>
          <w:tcPr>
            <w:tcW w:type="dxa" w:w="5400"/>
          </w:tcPr>
          <w:p>
            <w:pPr>
              <w:spacing w:before="0" w:after="80" w:line="240" w:lineRule="exact"/>
              <w:jc w:val="both"/>
            </w:pPr>
            <w:r/>
            <w:r>
              <w:rPr>
                <w:rFonts w:ascii="Georgia" w:hAnsi="Georgia"/>
                <w:color w:val="000000"/>
                <w:sz w:val="22"/>
              </w:rPr>
              <w:t>19 And behold, it is wisdom in God that we should obtain these records, that we may preserve unto our children the language of our fathers;</w:t>
            </w:r>
          </w:p>
        </w:tc>
        <w:tc>
          <w:tcPr>
            <w:tcW w:type="dxa" w:w="5400"/>
          </w:tcPr>
          <w:p>
            <w:pPr>
              <w:spacing w:before="0" w:after="80" w:line="240" w:lineRule="exact"/>
              <w:jc w:val="both"/>
            </w:pPr>
            <w:r/>
            <w:r>
              <w:rPr>
                <w:rFonts w:ascii="Georgia" w:hAnsi="Georgia"/>
                <w:color w:val="000000"/>
                <w:sz w:val="22"/>
              </w:rPr>
              <w:t>19 Y he aquí, es prudente para Dios que obtengamos estos anales a fin de que preservemos para nuestros hijos el idioma de nuestros padres;</w:t>
            </w:r>
          </w:p>
        </w:tc>
      </w:tr>
      <w:tr>
        <w:tc>
          <w:tcPr>
            <w:tcW w:type="dxa" w:w="5400"/>
          </w:tcPr>
          <w:p>
            <w:pPr>
              <w:spacing w:before="0" w:after="80" w:line="240" w:lineRule="exact"/>
              <w:jc w:val="both"/>
            </w:pPr>
            <w:r/>
            <w:r>
              <w:rPr>
                <w:rFonts w:ascii="Georgia" w:hAnsi="Georgia"/>
                <w:color w:val="000000"/>
                <w:sz w:val="22"/>
              </w:rPr>
              <w:t>20 And also that we may preserve unto them the words which have been spoken by the mouth of all the holy prophets, which have been delivered unto them by the Spirit and power of God, since the world began, even down unto this present time.</w:t>
            </w:r>
          </w:p>
        </w:tc>
        <w:tc>
          <w:tcPr>
            <w:tcW w:type="dxa" w:w="5400"/>
          </w:tcPr>
          <w:p>
            <w:pPr>
              <w:spacing w:before="0" w:after="80" w:line="240" w:lineRule="exact"/>
              <w:jc w:val="both"/>
            </w:pPr>
            <w:r/>
            <w:r>
              <w:rPr>
                <w:rFonts w:ascii="Georgia" w:hAnsi="Georgia"/>
                <w:color w:val="000000"/>
                <w:sz w:val="22"/>
              </w:rPr>
              <w:t>20 y también para preservarles las palabras que han salido de la boca de todos los santos profetas, las cuales les han sido dadas por el Espíritu y poder de Dios, desde el principio del mundo, hasta el día de hoy.</w:t>
            </w:r>
          </w:p>
        </w:tc>
      </w:tr>
      <w:tr>
        <w:tc>
          <w:tcPr>
            <w:tcW w:type="dxa" w:w="5400"/>
          </w:tcPr>
          <w:p>
            <w:pPr>
              <w:spacing w:before="0" w:after="80" w:line="240" w:lineRule="exact"/>
              <w:jc w:val="both"/>
            </w:pPr>
            <w:r/>
            <w:r>
              <w:rPr>
                <w:rFonts w:ascii="Georgia" w:hAnsi="Georgia"/>
                <w:color w:val="000000"/>
                <w:sz w:val="22"/>
              </w:rPr>
              <w:t>21 And it came to pass that after this manner of language did I persuade my brethren, that they might be faithful in keeping the commandments of God.</w:t>
            </w:r>
          </w:p>
        </w:tc>
        <w:tc>
          <w:tcPr>
            <w:tcW w:type="dxa" w:w="5400"/>
          </w:tcPr>
          <w:p>
            <w:pPr>
              <w:spacing w:before="0" w:after="80" w:line="240" w:lineRule="exact"/>
              <w:jc w:val="both"/>
            </w:pPr>
            <w:r/>
            <w:r>
              <w:rPr>
                <w:rFonts w:ascii="Georgia" w:hAnsi="Georgia"/>
                <w:color w:val="000000"/>
                <w:sz w:val="22"/>
              </w:rPr>
              <w:t>21 Y aconteció que, hablando de este modo, persuadí a mis hermanos a que fueran fieles en guardar los mandamientos de Dios.</w:t>
            </w:r>
          </w:p>
        </w:tc>
      </w:tr>
      <w:tr>
        <w:tc>
          <w:tcPr>
            <w:tcW w:type="dxa" w:w="5400"/>
          </w:tcPr>
          <w:p>
            <w:pPr>
              <w:spacing w:before="0" w:after="80" w:line="240" w:lineRule="exact"/>
              <w:jc w:val="both"/>
            </w:pPr>
            <w:r/>
            <w:r>
              <w:rPr>
                <w:rFonts w:ascii="Georgia" w:hAnsi="Georgia"/>
                <w:color w:val="000000"/>
                <w:sz w:val="22"/>
              </w:rPr>
              <w:t>22 And it came to pass that we went down to the land of our inheritance, and we did gather together our gold, and our silver, and our precious things.</w:t>
            </w:r>
          </w:p>
        </w:tc>
        <w:tc>
          <w:tcPr>
            <w:tcW w:type="dxa" w:w="5400"/>
          </w:tcPr>
          <w:p>
            <w:pPr>
              <w:spacing w:before="0" w:after="80" w:line="240" w:lineRule="exact"/>
              <w:jc w:val="both"/>
            </w:pPr>
            <w:r/>
            <w:r>
              <w:rPr>
                <w:rFonts w:ascii="Georgia" w:hAnsi="Georgia"/>
                <w:color w:val="000000"/>
                <w:sz w:val="22"/>
              </w:rPr>
              <w:t>22 Y sucedió que descendimos a la tierra de nuestra herencia y recogimos nuestro oro, y nuestra plata y todos nuestros objetos preciosos.</w:t>
            </w:r>
          </w:p>
        </w:tc>
      </w:tr>
      <w:tr>
        <w:tc>
          <w:tcPr>
            <w:tcW w:type="dxa" w:w="5400"/>
          </w:tcPr>
          <w:p>
            <w:pPr>
              <w:spacing w:before="0" w:after="80" w:line="240" w:lineRule="exact"/>
              <w:jc w:val="both"/>
            </w:pPr>
            <w:r/>
            <w:r>
              <w:rPr>
                <w:rFonts w:ascii="Georgia" w:hAnsi="Georgia"/>
                <w:color w:val="000000"/>
                <w:sz w:val="22"/>
              </w:rPr>
              <w:t>23 And after we had gathered these things together, we went up again unto the house of Laban.</w:t>
            </w:r>
          </w:p>
        </w:tc>
        <w:tc>
          <w:tcPr>
            <w:tcW w:type="dxa" w:w="5400"/>
          </w:tcPr>
          <w:p>
            <w:pPr>
              <w:spacing w:before="0" w:after="80" w:line="240" w:lineRule="exact"/>
              <w:jc w:val="both"/>
            </w:pPr>
            <w:r/>
            <w:r>
              <w:rPr>
                <w:rFonts w:ascii="Georgia" w:hAnsi="Georgia"/>
                <w:color w:val="000000"/>
                <w:sz w:val="22"/>
              </w:rPr>
              <w:t>23 Y después de haber recogido estas cosas, volvimos a la casa de Labán.</w:t>
            </w:r>
          </w:p>
        </w:tc>
      </w:tr>
      <w:tr>
        <w:tc>
          <w:tcPr>
            <w:tcW w:type="dxa" w:w="5400"/>
          </w:tcPr>
          <w:p>
            <w:pPr>
              <w:spacing w:before="0" w:after="80" w:line="240" w:lineRule="exact"/>
              <w:jc w:val="both"/>
            </w:pPr>
            <w:r/>
            <w:r>
              <w:rPr>
                <w:rFonts w:ascii="Georgia" w:hAnsi="Georgia"/>
                <w:color w:val="000000"/>
                <w:sz w:val="22"/>
              </w:rPr>
              <w:t>24 And it came to pass that we went in unto Laban, and desired him that he would give unto us the records which were engraven upon the plates of brass, for which we would give unto him our gold, and our silver, and all our precious things.</w:t>
            </w:r>
          </w:p>
        </w:tc>
        <w:tc>
          <w:tcPr>
            <w:tcW w:type="dxa" w:w="5400"/>
          </w:tcPr>
          <w:p>
            <w:pPr>
              <w:spacing w:before="0" w:after="80" w:line="240" w:lineRule="exact"/>
              <w:jc w:val="both"/>
            </w:pPr>
            <w:r/>
            <w:r>
              <w:rPr>
                <w:rFonts w:ascii="Georgia" w:hAnsi="Georgia"/>
                <w:color w:val="000000"/>
                <w:sz w:val="22"/>
              </w:rPr>
              <w:t>24 Y acaeció que entramos donde estaba Labán, y le pedimos que nos diera los anales que estaban grabados sobre las planchas de bronce, a cambio de los cuales le entregaríamos nuestro oro, y nuestra plata, y todas nuestras cosas preciosas.</w:t>
            </w:r>
          </w:p>
        </w:tc>
      </w:tr>
      <w:tr>
        <w:tc>
          <w:tcPr>
            <w:tcW w:type="dxa" w:w="5400"/>
          </w:tcPr>
          <w:p>
            <w:pPr>
              <w:spacing w:before="0" w:after="80" w:line="240" w:lineRule="exact"/>
              <w:jc w:val="both"/>
            </w:pPr>
            <w:r/>
            <w:r>
              <w:rPr>
                <w:rFonts w:ascii="Georgia" w:hAnsi="Georgia"/>
                <w:color w:val="000000"/>
                <w:sz w:val="22"/>
              </w:rPr>
              <w:t>25 And it came to pass that when Laban saw our property, and that it was exceedingly great, he did lust after it, insomuch that he thrust us out, and sent his servants to slay us, that he might obtain our property.</w:t>
            </w:r>
          </w:p>
        </w:tc>
        <w:tc>
          <w:tcPr>
            <w:tcW w:type="dxa" w:w="5400"/>
          </w:tcPr>
          <w:p>
            <w:pPr>
              <w:spacing w:before="0" w:after="80" w:line="240" w:lineRule="exact"/>
              <w:jc w:val="both"/>
            </w:pPr>
            <w:r/>
            <w:r>
              <w:rPr>
                <w:rFonts w:ascii="Georgia" w:hAnsi="Georgia"/>
                <w:color w:val="000000"/>
                <w:sz w:val="22"/>
              </w:rPr>
              <w:t>25 Y aconteció que cuando Labán vio nuestros bienes, y que eran grandes en extremo, él los codició; por lo que nos echó fuera y mandó a sus siervos que nos mataran, a fin de apoderarse de nuestros bienes.</w:t>
            </w:r>
          </w:p>
        </w:tc>
      </w:tr>
      <w:tr>
        <w:tc>
          <w:tcPr>
            <w:tcW w:type="dxa" w:w="5400"/>
          </w:tcPr>
          <w:p>
            <w:pPr>
              <w:spacing w:before="0" w:after="80" w:line="240" w:lineRule="exact"/>
              <w:jc w:val="both"/>
            </w:pPr>
            <w:r/>
            <w:r>
              <w:rPr>
                <w:rFonts w:ascii="Georgia" w:hAnsi="Georgia"/>
                <w:color w:val="000000"/>
                <w:sz w:val="22"/>
              </w:rPr>
              <w:t>26 And it came to pass that we did flee before the servants of Laban, and we were obliged to leave behind our property, and it fell into the hands of Laban.</w:t>
            </w:r>
          </w:p>
        </w:tc>
        <w:tc>
          <w:tcPr>
            <w:tcW w:type="dxa" w:w="5400"/>
          </w:tcPr>
          <w:p>
            <w:pPr>
              <w:spacing w:before="0" w:after="80" w:line="240" w:lineRule="exact"/>
              <w:jc w:val="both"/>
            </w:pPr>
            <w:r/>
            <w:r>
              <w:rPr>
                <w:rFonts w:ascii="Georgia" w:hAnsi="Georgia"/>
                <w:color w:val="000000"/>
                <w:sz w:val="22"/>
              </w:rPr>
              <w:t>26 Sucedió, pues, que huimos delante de los siervos de Labán, y nos vimos obligados a abandonar nuestros bienes, que cayeron en manos de Labán.</w:t>
            </w:r>
          </w:p>
        </w:tc>
      </w:tr>
      <w:tr>
        <w:tc>
          <w:tcPr>
            <w:tcW w:type="dxa" w:w="5400"/>
          </w:tcPr>
          <w:p>
            <w:pPr>
              <w:spacing w:before="0" w:after="80" w:line="240" w:lineRule="exact"/>
              <w:jc w:val="both"/>
            </w:pPr>
            <w:r/>
            <w:r>
              <w:rPr>
                <w:rFonts w:ascii="Georgia" w:hAnsi="Georgia"/>
                <w:color w:val="000000"/>
                <w:sz w:val="22"/>
              </w:rPr>
              <w:t>27 And it came to pass that we fled into the wilderness, and the servants of Laban did not overtake us, and we hid ourselves in the cavity of a rock.</w:t>
            </w:r>
          </w:p>
        </w:tc>
        <w:tc>
          <w:tcPr>
            <w:tcW w:type="dxa" w:w="5400"/>
          </w:tcPr>
          <w:p>
            <w:pPr>
              <w:spacing w:before="0" w:after="80" w:line="240" w:lineRule="exact"/>
              <w:jc w:val="both"/>
            </w:pPr>
            <w:r/>
            <w:r>
              <w:rPr>
                <w:rFonts w:ascii="Georgia" w:hAnsi="Georgia"/>
                <w:color w:val="000000"/>
                <w:sz w:val="22"/>
              </w:rPr>
              <w:t>27 Y huimos al desierto sin que nos alcanzaran los siervos de Labán, y nos escondimos en la oquedad de una roca.</w:t>
            </w:r>
          </w:p>
        </w:tc>
      </w:tr>
      <w:tr>
        <w:tc>
          <w:tcPr>
            <w:tcW w:type="dxa" w:w="5400"/>
          </w:tcPr>
          <w:p>
            <w:pPr>
              <w:spacing w:before="0" w:after="80" w:line="240" w:lineRule="exact"/>
              <w:jc w:val="both"/>
            </w:pPr>
            <w:r/>
            <w:r>
              <w:rPr>
                <w:rFonts w:ascii="Georgia" w:hAnsi="Georgia"/>
                <w:color w:val="000000"/>
                <w:sz w:val="22"/>
              </w:rPr>
              <w:t>28 And it came to pass that Laman was angry with me, and also with my father; and also was Lemuel, for he hearkened unto the words of Laman. Wherefore Laman and Lemuel did speak many hard words unto us, their younger brothers, and they did smite us even with a rod.</w:t>
            </w:r>
          </w:p>
        </w:tc>
        <w:tc>
          <w:tcPr>
            <w:tcW w:type="dxa" w:w="5400"/>
          </w:tcPr>
          <w:p>
            <w:pPr>
              <w:spacing w:before="0" w:after="80" w:line="240" w:lineRule="exact"/>
              <w:jc w:val="both"/>
            </w:pPr>
            <w:r/>
            <w:r>
              <w:rPr>
                <w:rFonts w:ascii="Georgia" w:hAnsi="Georgia"/>
                <w:color w:val="000000"/>
                <w:sz w:val="22"/>
              </w:rPr>
              <w:t>28 Y aconteció que Lamán se irritó conmigo y también con mi padre; y lo mismo hizo Lemuel, porque se dejó llevar por las palabras de Lamán. Por tanto, Lamán y Lemuel nos hablaron muchas palabras ásperas a nosotros, sus hermanos menores, y hasta nos golpearon con una vara.</w:t>
            </w:r>
          </w:p>
        </w:tc>
      </w:tr>
      <w:tr>
        <w:tc>
          <w:tcPr>
            <w:tcW w:type="dxa" w:w="5400"/>
          </w:tcPr>
          <w:p>
            <w:pPr>
              <w:spacing w:before="0" w:after="80" w:line="240" w:lineRule="exact"/>
              <w:jc w:val="both"/>
            </w:pPr>
            <w:r/>
            <w:r>
              <w:rPr>
                <w:rFonts w:ascii="Georgia" w:hAnsi="Georgia"/>
                <w:color w:val="000000"/>
                <w:sz w:val="22"/>
              </w:rPr>
              <w:t>29 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tc>
        <w:tc>
          <w:tcPr>
            <w:tcW w:type="dxa" w:w="5400"/>
          </w:tcPr>
          <w:p>
            <w:pPr>
              <w:spacing w:before="0" w:after="80" w:line="240" w:lineRule="exact"/>
              <w:jc w:val="both"/>
            </w:pPr>
            <w:r/>
            <w:r>
              <w:rPr>
                <w:rFonts w:ascii="Georgia" w:hAnsi="Georgia"/>
                <w:color w:val="000000"/>
                <w:sz w:val="22"/>
              </w:rPr>
              <w:t>29 Y sucedió que mientras nos golpeaban con la vara, he aquí, vino un ángel del Señor y se puso ante ellos, y les habló, diciendo: ¿Por qué golpeáis a vuestro hermano menor con una vara? ¿No sabéis que el Señor lo ha escogido para ser gobernante sobre vosotros, y esto a causa de vuestras iniquidades? He aquí, subiréis de nuevo a Jerusalén y el Señor entregará a Labán en vuestras manos.</w:t>
            </w:r>
          </w:p>
        </w:tc>
      </w:tr>
      <w:tr>
        <w:tc>
          <w:tcPr>
            <w:tcW w:type="dxa" w:w="5400"/>
          </w:tcPr>
          <w:p>
            <w:pPr>
              <w:spacing w:before="0" w:after="80" w:line="240" w:lineRule="exact"/>
              <w:jc w:val="both"/>
            </w:pPr>
            <w:r/>
            <w:r>
              <w:rPr>
                <w:rFonts w:ascii="Georgia" w:hAnsi="Georgia"/>
                <w:color w:val="000000"/>
                <w:sz w:val="22"/>
              </w:rPr>
              <w:t>30 And after the angel had spoken unto us, he departed.</w:t>
            </w:r>
          </w:p>
        </w:tc>
        <w:tc>
          <w:tcPr>
            <w:tcW w:type="dxa" w:w="5400"/>
          </w:tcPr>
          <w:p>
            <w:pPr>
              <w:spacing w:before="0" w:after="80" w:line="240" w:lineRule="exact"/>
              <w:jc w:val="both"/>
            </w:pPr>
            <w:r/>
            <w:r>
              <w:rPr>
                <w:rFonts w:ascii="Georgia" w:hAnsi="Georgia"/>
                <w:color w:val="000000"/>
                <w:sz w:val="22"/>
              </w:rPr>
              <w:t>30 Y luego que nos hubo hablado, el ángel se fue.</w:t>
            </w:r>
          </w:p>
        </w:tc>
      </w:tr>
      <w:tr>
        <w:tc>
          <w:tcPr>
            <w:tcW w:type="dxa" w:w="5400"/>
          </w:tcPr>
          <w:p>
            <w:pPr>
              <w:spacing w:before="0" w:after="80" w:line="240" w:lineRule="exact"/>
              <w:jc w:val="both"/>
            </w:pPr>
            <w:r/>
            <w:r>
              <w:rPr>
                <w:rFonts w:ascii="Georgia" w:hAnsi="Georgia"/>
                <w:color w:val="000000"/>
                <w:sz w:val="22"/>
              </w:rPr>
              <w:t>31 And after the angel had departed, Laman and Lemuel again began to murmur, saying: How is it possible that the Lord will deliver Laban into our hands? Behold, he is a mighty man, and he can command fifty, yea, even he can slay fifty; then why not us?</w:t>
            </w:r>
          </w:p>
        </w:tc>
        <w:tc>
          <w:tcPr>
            <w:tcW w:type="dxa" w:w="5400"/>
          </w:tcPr>
          <w:p>
            <w:pPr>
              <w:spacing w:before="0" w:after="80" w:line="240" w:lineRule="exact"/>
              <w:jc w:val="both"/>
            </w:pPr>
            <w:r/>
            <w:r>
              <w:rPr>
                <w:rFonts w:ascii="Georgia" w:hAnsi="Georgia"/>
                <w:color w:val="000000"/>
                <w:sz w:val="22"/>
              </w:rPr>
              <w:t>31 Y después que el ángel hubo partido, Lamán y Lemuel empezaron otra vez a murmurar, diciendo: ¿Cómo es posible que el Señor entregue a Labán en nuestras manos? He aquí, es un hombre poderoso, y puede mandar a cincuenta, sí, y aun puede matar a cincuenta; luego, ¿por qué no a nosotros?</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4</w:t>
            </w:r>
          </w:p>
        </w:tc>
        <w:tc>
          <w:tcPr>
            <w:tcW w:type="dxa" w:w="5400"/>
          </w:tcPr>
          <w:p>
            <w:pPr>
              <w:spacing w:before="0" w:after="80" w:line="240" w:lineRule="exact"/>
              <w:jc w:val="both"/>
            </w:pPr>
            <w:r/>
            <w:r>
              <w:rPr>
                <w:rFonts w:ascii="Daytona" w:hAnsi="Daytona"/>
                <w:color w:val="000000"/>
                <w:sz w:val="24"/>
              </w:rPr>
              <w:t>Capítulo 4</w:t>
            </w:r>
          </w:p>
        </w:tc>
      </w:tr>
      <w:tr>
        <w:tc>
          <w:tcPr>
            <w:tcW w:type="dxa" w:w="5400"/>
          </w:tcPr>
          <w:p>
            <w:pPr>
              <w:spacing w:before="0" w:after="80" w:line="240" w:lineRule="exact"/>
              <w:jc w:val="both"/>
            </w:pPr>
            <w:r/>
            <w:r>
              <w:rPr>
                <w:rFonts w:ascii="Georgia" w:hAnsi="Georgia"/>
                <w:color w:val="000000"/>
                <w:sz w:val="22"/>
              </w:rPr>
              <w:t>1 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tc>
        <w:tc>
          <w:tcPr>
            <w:tcW w:type="dxa" w:w="5400"/>
          </w:tcPr>
          <w:p>
            <w:pPr>
              <w:spacing w:before="0" w:after="80" w:line="240" w:lineRule="exact"/>
              <w:jc w:val="both"/>
            </w:pPr>
            <w:r/>
            <w:r>
              <w:rPr>
                <w:rFonts w:ascii="Georgia" w:hAnsi="Georgia"/>
                <w:color w:val="000000"/>
                <w:sz w:val="22"/>
              </w:rPr>
              <w:t>1 Y aconteció que hablé a mis hermanos diciéndoles: Subamos de nuevo a Jerusalén, y seamos fieles en guardar los mandamientos del Señor, pues he aquí, él es más poderoso que toda la tierra. ¿Por qué, pues, no ha de ser más poderoso que Labán con sus cincuenta, o aun con sus decenas de millares?</w:t>
            </w:r>
          </w:p>
        </w:tc>
      </w:tr>
      <w:tr>
        <w:tc>
          <w:tcPr>
            <w:tcW w:type="dxa" w:w="5400"/>
          </w:tcPr>
          <w:p>
            <w:pPr>
              <w:spacing w:before="0" w:after="80" w:line="240" w:lineRule="exact"/>
              <w:jc w:val="both"/>
            </w:pPr>
            <w:r/>
            <w:r>
              <w:rPr>
                <w:rFonts w:ascii="Georgia" w:hAnsi="Georgia"/>
                <w:color w:val="000000"/>
                <w:sz w:val="22"/>
              </w:rPr>
              <w:t>2 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tc>
        <w:tc>
          <w:tcPr>
            <w:tcW w:type="dxa" w:w="5400"/>
          </w:tcPr>
          <w:p>
            <w:pPr>
              <w:spacing w:before="0" w:after="80" w:line="240" w:lineRule="exact"/>
              <w:jc w:val="both"/>
            </w:pPr>
            <w:r/>
            <w:r>
              <w:rPr>
                <w:rFonts w:ascii="Georgia" w:hAnsi="Georgia"/>
                <w:color w:val="000000"/>
                <w:sz w:val="22"/>
              </w:rPr>
              <w:t>2 Subamos pues, y seamos fuertes como Moisés; porque él de cierto habló a las aguas del mar Rojo y se apartaron a uno y otro lado, y nuestros padres salieron de su cautividad sobre tierra seca, y los ejércitos de Faraón los persiguieron y se ahogaron en las aguas del mar Rojo.</w:t>
            </w:r>
          </w:p>
        </w:tc>
      </w:tr>
      <w:tr>
        <w:tc>
          <w:tcPr>
            <w:tcW w:type="dxa" w:w="5400"/>
          </w:tcPr>
          <w:p>
            <w:pPr>
              <w:spacing w:before="0" w:after="80" w:line="240" w:lineRule="exact"/>
              <w:jc w:val="both"/>
            </w:pPr>
            <w:r/>
            <w:r>
              <w:rPr>
                <w:rFonts w:ascii="Georgia" w:hAnsi="Georgia"/>
                <w:color w:val="000000"/>
                <w:sz w:val="22"/>
              </w:rPr>
              <w:t>3 Now behold ye know that this is true; and ye also know that an angel hath spoken unto you; wherefore can ye doubt? Let us go up; the Lord is able to deliver us, even as our fathers, and to destroy Laban, even as the Egyptians.</w:t>
            </w:r>
          </w:p>
        </w:tc>
        <w:tc>
          <w:tcPr>
            <w:tcW w:type="dxa" w:w="5400"/>
          </w:tcPr>
          <w:p>
            <w:pPr>
              <w:spacing w:before="0" w:after="80" w:line="240" w:lineRule="exact"/>
              <w:jc w:val="both"/>
            </w:pPr>
            <w:r/>
            <w:r>
              <w:rPr>
                <w:rFonts w:ascii="Georgia" w:hAnsi="Georgia"/>
                <w:color w:val="000000"/>
                <w:sz w:val="22"/>
              </w:rPr>
              <w:t>3 He aquí, a vosotros os consta la certeza de esto, y también sabéis que un ángel os ha hablado; ¿cómo, pues, podéis dudar? Subamos hasta allá; el Señor puede librarnos como a nuestros padres, y destruir a Labán como a los egipcios.</w:t>
            </w:r>
          </w:p>
        </w:tc>
      </w:tr>
      <w:tr>
        <w:tc>
          <w:tcPr>
            <w:tcW w:type="dxa" w:w="5400"/>
          </w:tcPr>
          <w:p>
            <w:pPr>
              <w:spacing w:before="0" w:after="80" w:line="240" w:lineRule="exact"/>
              <w:jc w:val="both"/>
            </w:pPr>
            <w:r/>
            <w:r>
              <w:rPr>
                <w:rFonts w:ascii="Georgia" w:hAnsi="Georgia"/>
                <w:color w:val="000000"/>
                <w:sz w:val="22"/>
              </w:rPr>
              <w:t>4 Now when I had spoken these words, they were yet wroth, and did still continue to murmur; nevertheless they did follow me up until we came without the walls of Jerusalem.</w:t>
            </w:r>
          </w:p>
        </w:tc>
        <w:tc>
          <w:tcPr>
            <w:tcW w:type="dxa" w:w="5400"/>
          </w:tcPr>
          <w:p>
            <w:pPr>
              <w:spacing w:before="0" w:after="80" w:line="240" w:lineRule="exact"/>
              <w:jc w:val="both"/>
            </w:pPr>
            <w:r/>
            <w:r>
              <w:rPr>
                <w:rFonts w:ascii="Georgia" w:hAnsi="Georgia"/>
                <w:color w:val="000000"/>
                <w:sz w:val="22"/>
              </w:rPr>
              <w:t>4 Y cuando hube hablado estas palabras, todavía estaban irritados, y continuaron murmurando; sin embargo, me siguieron hasta que llegamos a los muros de Jerusalén.</w:t>
            </w:r>
          </w:p>
        </w:tc>
      </w:tr>
      <w:tr>
        <w:tc>
          <w:tcPr>
            <w:tcW w:type="dxa" w:w="5400"/>
          </w:tcPr>
          <w:p>
            <w:pPr>
              <w:spacing w:before="0" w:after="80" w:line="240" w:lineRule="exact"/>
              <w:jc w:val="both"/>
            </w:pPr>
            <w:r/>
            <w:r>
              <w:rPr>
                <w:rFonts w:ascii="Georgia" w:hAnsi="Georgia"/>
                <w:color w:val="000000"/>
                <w:sz w:val="22"/>
              </w:rPr>
              <w:t>5 And it was by night; and I caused that they should hide themselves without the walls. And after they had hid themselves, I, Nephi, crept into the city and went forth towards the house of Laban.</w:t>
            </w:r>
          </w:p>
        </w:tc>
        <w:tc>
          <w:tcPr>
            <w:tcW w:type="dxa" w:w="5400"/>
          </w:tcPr>
          <w:p>
            <w:pPr>
              <w:spacing w:before="0" w:after="80" w:line="240" w:lineRule="exact"/>
              <w:jc w:val="both"/>
            </w:pPr>
            <w:r/>
            <w:r>
              <w:rPr>
                <w:rFonts w:ascii="Georgia" w:hAnsi="Georgia"/>
                <w:color w:val="000000"/>
                <w:sz w:val="22"/>
              </w:rPr>
              <w:t>5 Y era ya de noche; e hice que se ocultaran fuera del muro. Y cuando se hubieron escondido, yo, Nefi, entré furtivamente en la ciudad y me dirigí a la casa de Labán.</w:t>
            </w:r>
          </w:p>
        </w:tc>
      </w:tr>
      <w:tr>
        <w:tc>
          <w:tcPr>
            <w:tcW w:type="dxa" w:w="5400"/>
          </w:tcPr>
          <w:p>
            <w:pPr>
              <w:spacing w:before="0" w:after="80" w:line="240" w:lineRule="exact"/>
              <w:jc w:val="both"/>
            </w:pPr>
            <w:r/>
            <w:r>
              <w:rPr>
                <w:rFonts w:ascii="Georgia" w:hAnsi="Georgia"/>
                <w:color w:val="000000"/>
                <w:sz w:val="22"/>
              </w:rPr>
              <w:t>6 And I was led by the Spirit, not knowing beforehand the things which I should do.</w:t>
            </w:r>
          </w:p>
        </w:tc>
        <w:tc>
          <w:tcPr>
            <w:tcW w:type="dxa" w:w="5400"/>
          </w:tcPr>
          <w:p>
            <w:pPr>
              <w:spacing w:before="0" w:after="80" w:line="240" w:lineRule="exact"/>
              <w:jc w:val="both"/>
            </w:pPr>
            <w:r/>
            <w:r>
              <w:rPr>
                <w:rFonts w:ascii="Georgia" w:hAnsi="Georgia"/>
                <w:color w:val="000000"/>
                <w:sz w:val="22"/>
              </w:rPr>
              <w:t>6 E iba guiado por el Espíritu, sin saber de antemano lo que tendría que hacer.</w:t>
            </w:r>
          </w:p>
        </w:tc>
      </w:tr>
      <w:tr>
        <w:tc>
          <w:tcPr>
            <w:tcW w:type="dxa" w:w="5400"/>
          </w:tcPr>
          <w:p>
            <w:pPr>
              <w:spacing w:before="0" w:after="80" w:line="240" w:lineRule="exact"/>
              <w:jc w:val="both"/>
            </w:pPr>
            <w:r/>
            <w:r>
              <w:rPr>
                <w:rFonts w:ascii="Georgia" w:hAnsi="Georgia"/>
                <w:color w:val="000000"/>
                <w:sz w:val="22"/>
              </w:rPr>
              <w:t>7 Nevertheless I went forth, and as I came near unto the house of Laban I beheld a man, and he had fallen to the earth before me, for he was drunken with wine.</w:t>
            </w:r>
          </w:p>
        </w:tc>
        <w:tc>
          <w:tcPr>
            <w:tcW w:type="dxa" w:w="5400"/>
          </w:tcPr>
          <w:p>
            <w:pPr>
              <w:spacing w:before="0" w:after="80" w:line="240" w:lineRule="exact"/>
              <w:jc w:val="both"/>
            </w:pPr>
            <w:r/>
            <w:r>
              <w:rPr>
                <w:rFonts w:ascii="Georgia" w:hAnsi="Georgia"/>
                <w:color w:val="000000"/>
                <w:sz w:val="22"/>
              </w:rPr>
              <w:t>7 No obstante, seguí adelante, y al acercarme a la casa de Labán vi a un hombre, y este había caído al suelo delante de mí, porque estaba ebrio de vino.</w:t>
            </w:r>
          </w:p>
        </w:tc>
      </w:tr>
      <w:tr>
        <w:tc>
          <w:tcPr>
            <w:tcW w:type="dxa" w:w="5400"/>
          </w:tcPr>
          <w:p>
            <w:pPr>
              <w:spacing w:before="0" w:after="80" w:line="240" w:lineRule="exact"/>
              <w:jc w:val="both"/>
            </w:pPr>
            <w:r/>
            <w:r>
              <w:rPr>
                <w:rFonts w:ascii="Georgia" w:hAnsi="Georgia"/>
                <w:color w:val="000000"/>
                <w:sz w:val="22"/>
              </w:rPr>
              <w:t>8 And when I came to him I found that it was Laban.</w:t>
            </w:r>
          </w:p>
        </w:tc>
        <w:tc>
          <w:tcPr>
            <w:tcW w:type="dxa" w:w="5400"/>
          </w:tcPr>
          <w:p>
            <w:pPr>
              <w:spacing w:before="0" w:after="80" w:line="240" w:lineRule="exact"/>
              <w:jc w:val="both"/>
            </w:pPr>
            <w:r/>
            <w:r>
              <w:rPr>
                <w:rFonts w:ascii="Georgia" w:hAnsi="Georgia"/>
                <w:color w:val="000000"/>
                <w:sz w:val="22"/>
              </w:rPr>
              <w:t>8 Y al acercarme a él, hallé que era Labán.</w:t>
            </w:r>
          </w:p>
        </w:tc>
      </w:tr>
      <w:tr>
        <w:tc>
          <w:tcPr>
            <w:tcW w:type="dxa" w:w="5400"/>
          </w:tcPr>
          <w:p>
            <w:pPr>
              <w:spacing w:before="0" w:after="80" w:line="240" w:lineRule="exact"/>
              <w:jc w:val="both"/>
            </w:pPr>
            <w:r/>
            <w:r>
              <w:rPr>
                <w:rFonts w:ascii="Georgia" w:hAnsi="Georgia"/>
                <w:color w:val="000000"/>
                <w:sz w:val="22"/>
              </w:rPr>
              <w:t>9 And I beheld his sword, and I drew it forth from the sheath thereof; and the hilt thereof was of pure gold, and the workmanship thereof was exceedingly fine, and I saw that the blade thereof was of the most precious steel.</w:t>
            </w:r>
          </w:p>
        </w:tc>
        <w:tc>
          <w:tcPr>
            <w:tcW w:type="dxa" w:w="5400"/>
          </w:tcPr>
          <w:p>
            <w:pPr>
              <w:spacing w:before="0" w:after="80" w:line="240" w:lineRule="exact"/>
              <w:jc w:val="both"/>
            </w:pPr>
            <w:r/>
            <w:r>
              <w:rPr>
                <w:rFonts w:ascii="Georgia" w:hAnsi="Georgia"/>
                <w:color w:val="000000"/>
                <w:sz w:val="22"/>
              </w:rPr>
              <w:t>9 Y percibiendo su espada, la saqué de la vaina; y el puño era de oro puro, labrado de una manera admirable, y vi que la hoja era de un acero finísimo.</w:t>
            </w:r>
          </w:p>
        </w:tc>
      </w:tr>
      <w:tr>
        <w:tc>
          <w:tcPr>
            <w:tcW w:type="dxa" w:w="5400"/>
          </w:tcPr>
          <w:p>
            <w:pPr>
              <w:spacing w:before="0" w:after="80" w:line="240" w:lineRule="exact"/>
              <w:jc w:val="both"/>
            </w:pPr>
            <w:r/>
            <w:r>
              <w:rPr>
                <w:rFonts w:ascii="Georgia" w:hAnsi="Georgia"/>
                <w:color w:val="000000"/>
                <w:sz w:val="22"/>
              </w:rPr>
              <w:t>10 And it came to pass that I was constrained by the Spirit that I should kill Laban; but I said in my heart: Never at any time have I shed the blood of man. And I shrunk and would that I might not slay him.</w:t>
            </w:r>
          </w:p>
        </w:tc>
        <w:tc>
          <w:tcPr>
            <w:tcW w:type="dxa" w:w="5400"/>
          </w:tcPr>
          <w:p>
            <w:pPr>
              <w:spacing w:before="0" w:after="80" w:line="240" w:lineRule="exact"/>
              <w:jc w:val="both"/>
            </w:pPr>
            <w:r/>
            <w:r>
              <w:rPr>
                <w:rFonts w:ascii="Georgia" w:hAnsi="Georgia"/>
                <w:color w:val="000000"/>
                <w:sz w:val="22"/>
              </w:rPr>
              <w:t>10 Y aconteció que el Espíritu me constriñó a que matara a Labán; pero dije en mi corazón: Yo nunca he derramado sangre humana. Y me sobrecogí y deseé no tener que matarlo.</w:t>
            </w:r>
          </w:p>
        </w:tc>
      </w:tr>
      <w:tr>
        <w:tc>
          <w:tcPr>
            <w:tcW w:type="dxa" w:w="5400"/>
          </w:tcPr>
          <w:p>
            <w:pPr>
              <w:spacing w:before="0" w:after="80" w:line="240" w:lineRule="exact"/>
              <w:jc w:val="both"/>
            </w:pPr>
            <w:r/>
            <w:r>
              <w:rPr>
                <w:rFonts w:ascii="Georgia" w:hAnsi="Georgia"/>
                <w:color w:val="000000"/>
                <w:sz w:val="22"/>
              </w:rPr>
              <w:t>11 And the Spirit said unto me again: Behold the Lord hath delivered him into thy hands. Yea, and I also knew that he had sought to take away mine own life; yea, and he would not hearken unto the commandments of the Lord; and he also had taken away our property.</w:t>
            </w:r>
          </w:p>
        </w:tc>
        <w:tc>
          <w:tcPr>
            <w:tcW w:type="dxa" w:w="5400"/>
          </w:tcPr>
          <w:p>
            <w:pPr>
              <w:spacing w:before="0" w:after="80" w:line="240" w:lineRule="exact"/>
              <w:jc w:val="both"/>
            </w:pPr>
            <w:r/>
            <w:r>
              <w:rPr>
                <w:rFonts w:ascii="Georgia" w:hAnsi="Georgia"/>
                <w:color w:val="000000"/>
                <w:sz w:val="22"/>
              </w:rPr>
              <w:t>11 Y el Espíritu me dijo de nuevo: He aquí el Señor lo ha puesto en tus manos. Sí, y yo también sabía que había intentado quitarme la vida, y que él no quería escuchar los mandamientos del Señor; y además, se había apoderado de nuestros bienes.</w:t>
            </w:r>
          </w:p>
        </w:tc>
      </w:tr>
      <w:tr>
        <w:tc>
          <w:tcPr>
            <w:tcW w:type="dxa" w:w="5400"/>
          </w:tcPr>
          <w:p>
            <w:pPr>
              <w:spacing w:before="0" w:after="80" w:line="240" w:lineRule="exact"/>
              <w:jc w:val="both"/>
            </w:pPr>
            <w:r/>
            <w:r>
              <w:rPr>
                <w:rFonts w:ascii="Georgia" w:hAnsi="Georgia"/>
                <w:color w:val="000000"/>
                <w:sz w:val="22"/>
              </w:rPr>
              <w:t>12 And it came to pass that the Spirit said unto me again: Slay him, for the Lord hath delivered him into thy hands;</w:t>
            </w:r>
          </w:p>
        </w:tc>
        <w:tc>
          <w:tcPr>
            <w:tcW w:type="dxa" w:w="5400"/>
          </w:tcPr>
          <w:p>
            <w:pPr>
              <w:spacing w:before="0" w:after="80" w:line="240" w:lineRule="exact"/>
              <w:jc w:val="both"/>
            </w:pPr>
            <w:r/>
            <w:r>
              <w:rPr>
                <w:rFonts w:ascii="Georgia" w:hAnsi="Georgia"/>
                <w:color w:val="000000"/>
                <w:sz w:val="22"/>
              </w:rPr>
              <w:t>12 Y sucedió que otra vez me dijo el Espíritu: Mátalo, porque el Señor lo ha puesto en tus manos;</w:t>
            </w:r>
          </w:p>
        </w:tc>
      </w:tr>
      <w:tr>
        <w:tc>
          <w:tcPr>
            <w:tcW w:type="dxa" w:w="5400"/>
          </w:tcPr>
          <w:p>
            <w:pPr>
              <w:spacing w:before="0" w:after="80" w:line="240" w:lineRule="exact"/>
              <w:jc w:val="both"/>
            </w:pPr>
            <w:r/>
            <w:r>
              <w:rPr>
                <w:rFonts w:ascii="Georgia" w:hAnsi="Georgia"/>
                <w:color w:val="000000"/>
                <w:sz w:val="22"/>
              </w:rPr>
              <w:t>13 Behold the Lord slayeth the wicked to bring forth his righteous purposes. It is better that one man should perish than that a nation should dwindle and perish in unbelief.</w:t>
            </w:r>
          </w:p>
        </w:tc>
        <w:tc>
          <w:tcPr>
            <w:tcW w:type="dxa" w:w="5400"/>
          </w:tcPr>
          <w:p>
            <w:pPr>
              <w:spacing w:before="0" w:after="80" w:line="240" w:lineRule="exact"/>
              <w:jc w:val="both"/>
            </w:pPr>
            <w:r/>
            <w:r>
              <w:rPr>
                <w:rFonts w:ascii="Georgia" w:hAnsi="Georgia"/>
                <w:color w:val="000000"/>
                <w:sz w:val="22"/>
              </w:rPr>
              <w:t>13 he aquí que el Señor mata a los malvados para que se cumplan sus justos designios. Es mejor que muera un hombre a dejar que una nación degenere y perezca en la incredulidad.</w:t>
            </w:r>
          </w:p>
        </w:tc>
      </w:tr>
      <w:tr>
        <w:tc>
          <w:tcPr>
            <w:tcW w:type="dxa" w:w="5400"/>
          </w:tcPr>
          <w:p>
            <w:pPr>
              <w:spacing w:before="0" w:after="80" w:line="240" w:lineRule="exact"/>
              <w:jc w:val="both"/>
            </w:pPr>
            <w:r/>
            <w:r>
              <w:rPr>
                <w:rFonts w:ascii="Georgia" w:hAnsi="Georgia"/>
                <w:color w:val="000000"/>
                <w:sz w:val="22"/>
              </w:rPr>
              <w:t>14 And now, when I, Nephi, had heard these words, I remembered the words of the Lord which he spake unto me in the wilderness, saying that: Inasmuch as thy seed shall keep my commandments, they shall prosper in the land of promise.</w:t>
            </w:r>
          </w:p>
        </w:tc>
        <w:tc>
          <w:tcPr>
            <w:tcW w:type="dxa" w:w="5400"/>
          </w:tcPr>
          <w:p>
            <w:pPr>
              <w:spacing w:before="0" w:after="80" w:line="240" w:lineRule="exact"/>
              <w:jc w:val="both"/>
            </w:pPr>
            <w:r/>
            <w:r>
              <w:rPr>
                <w:rFonts w:ascii="Georgia" w:hAnsi="Georgia"/>
                <w:color w:val="000000"/>
                <w:sz w:val="22"/>
              </w:rPr>
              <w:t>14 Y cuando yo, Nefi, hube oído estas palabras, me acordé de las que el Señor me había hablado en el desierto, diciendo: En tanto que tus descendientes guarden mis mandamientos, prosperarán en la tierra de promisión.</w:t>
            </w:r>
          </w:p>
        </w:tc>
      </w:tr>
      <w:tr>
        <w:tc>
          <w:tcPr>
            <w:tcW w:type="dxa" w:w="5400"/>
          </w:tcPr>
          <w:p>
            <w:pPr>
              <w:spacing w:before="0" w:after="80" w:line="240" w:lineRule="exact"/>
              <w:jc w:val="both"/>
            </w:pPr>
            <w:r/>
            <w:r>
              <w:rPr>
                <w:rFonts w:ascii="Georgia" w:hAnsi="Georgia"/>
                <w:color w:val="000000"/>
                <w:sz w:val="22"/>
              </w:rPr>
              <w:t>15 Yea, and I also thought that they could not keep the commandments of the Lord according to the law of Moses, save they should have the law.</w:t>
            </w:r>
          </w:p>
        </w:tc>
        <w:tc>
          <w:tcPr>
            <w:tcW w:type="dxa" w:w="5400"/>
          </w:tcPr>
          <w:p>
            <w:pPr>
              <w:spacing w:before="0" w:after="80" w:line="240" w:lineRule="exact"/>
              <w:jc w:val="both"/>
            </w:pPr>
            <w:r/>
            <w:r>
              <w:rPr>
                <w:rFonts w:ascii="Georgia" w:hAnsi="Georgia"/>
                <w:color w:val="000000"/>
                <w:sz w:val="22"/>
              </w:rPr>
              <w:t>15 Sí, y también consideré que no podrían guardar los mandamientos del Señor según la ley de Moisés, a menos que tuvieran esa ley.</w:t>
            </w:r>
          </w:p>
        </w:tc>
      </w:tr>
      <w:tr>
        <w:tc>
          <w:tcPr>
            <w:tcW w:type="dxa" w:w="5400"/>
          </w:tcPr>
          <w:p>
            <w:pPr>
              <w:spacing w:before="0" w:after="80" w:line="240" w:lineRule="exact"/>
              <w:jc w:val="both"/>
            </w:pPr>
            <w:r/>
            <w:r>
              <w:rPr>
                <w:rFonts w:ascii="Georgia" w:hAnsi="Georgia"/>
                <w:color w:val="000000"/>
                <w:sz w:val="22"/>
              </w:rPr>
              <w:t>16 And I also knew that the law was engraven upon the plates of brass.</w:t>
            </w:r>
          </w:p>
        </w:tc>
        <w:tc>
          <w:tcPr>
            <w:tcW w:type="dxa" w:w="5400"/>
          </w:tcPr>
          <w:p>
            <w:pPr>
              <w:spacing w:before="0" w:after="80" w:line="240" w:lineRule="exact"/>
              <w:jc w:val="both"/>
            </w:pPr>
            <w:r/>
            <w:r>
              <w:rPr>
                <w:rFonts w:ascii="Georgia" w:hAnsi="Georgia"/>
                <w:color w:val="000000"/>
                <w:sz w:val="22"/>
              </w:rPr>
              <w:t>16 Y también sabía que la ley estaba grabada sobre las planchas de bronce.</w:t>
            </w:r>
          </w:p>
        </w:tc>
      </w:tr>
      <w:tr>
        <w:tc>
          <w:tcPr>
            <w:tcW w:type="dxa" w:w="5400"/>
          </w:tcPr>
          <w:p>
            <w:pPr>
              <w:spacing w:before="0" w:after="80" w:line="240" w:lineRule="exact"/>
              <w:jc w:val="both"/>
            </w:pPr>
            <w:r/>
            <w:r>
              <w:rPr>
                <w:rFonts w:ascii="Georgia" w:hAnsi="Georgia"/>
                <w:color w:val="000000"/>
                <w:sz w:val="22"/>
              </w:rPr>
              <w:t>17 And again, I knew that the Lord had delivered Laban into my hands for this cause—that I might obtain the records according to his commandments.</w:t>
            </w:r>
          </w:p>
        </w:tc>
        <w:tc>
          <w:tcPr>
            <w:tcW w:type="dxa" w:w="5400"/>
          </w:tcPr>
          <w:p>
            <w:pPr>
              <w:spacing w:before="0" w:after="80" w:line="240" w:lineRule="exact"/>
              <w:jc w:val="both"/>
            </w:pPr>
            <w:r/>
            <w:r>
              <w:rPr>
                <w:rFonts w:ascii="Georgia" w:hAnsi="Georgia"/>
                <w:color w:val="000000"/>
                <w:sz w:val="22"/>
              </w:rPr>
              <w:t>17 Y además, sabía que el Señor había puesto a Labán en mis manos para este fin: que yo obtuviese los anales, de acuerdo con sus mandamientos.</w:t>
            </w:r>
          </w:p>
        </w:tc>
      </w:tr>
      <w:tr>
        <w:tc>
          <w:tcPr>
            <w:tcW w:type="dxa" w:w="5400"/>
          </w:tcPr>
          <w:p>
            <w:pPr>
              <w:spacing w:before="0" w:after="80" w:line="240" w:lineRule="exact"/>
              <w:jc w:val="both"/>
            </w:pPr>
            <w:r/>
            <w:r>
              <w:rPr>
                <w:rFonts w:ascii="Georgia" w:hAnsi="Georgia"/>
                <w:color w:val="000000"/>
                <w:sz w:val="22"/>
              </w:rPr>
              <w:t>18 Therefore I did obey the voice of the Spirit, and took Laban by the hair of the head, and I smote off his head with his own sword.</w:t>
            </w:r>
          </w:p>
        </w:tc>
        <w:tc>
          <w:tcPr>
            <w:tcW w:type="dxa" w:w="5400"/>
          </w:tcPr>
          <w:p>
            <w:pPr>
              <w:spacing w:before="0" w:after="80" w:line="240" w:lineRule="exact"/>
              <w:jc w:val="both"/>
            </w:pPr>
            <w:r/>
            <w:r>
              <w:rPr>
                <w:rFonts w:ascii="Georgia" w:hAnsi="Georgia"/>
                <w:color w:val="000000"/>
                <w:sz w:val="22"/>
              </w:rPr>
              <w:t>18 Por lo que, obedeciendo la voz del Espíritu y cogiendo a Labán por los cabellos, le corté la cabeza con su propia espada.</w:t>
            </w:r>
          </w:p>
        </w:tc>
      </w:tr>
      <w:tr>
        <w:tc>
          <w:tcPr>
            <w:tcW w:type="dxa" w:w="5400"/>
          </w:tcPr>
          <w:p>
            <w:pPr>
              <w:spacing w:before="0" w:after="80" w:line="240" w:lineRule="exact"/>
              <w:jc w:val="both"/>
            </w:pPr>
            <w:r/>
            <w:r>
              <w:rPr>
                <w:rFonts w:ascii="Georgia" w:hAnsi="Georgia"/>
                <w:color w:val="000000"/>
                <w:sz w:val="22"/>
              </w:rPr>
              <w:t>19 And after I had smitten off his head with his own sword, I took the garments of Laban and put them upon mine own body; yea, even every whit; and I did gird on his armor about my loins.</w:t>
            </w:r>
          </w:p>
        </w:tc>
        <w:tc>
          <w:tcPr>
            <w:tcW w:type="dxa" w:w="5400"/>
          </w:tcPr>
          <w:p>
            <w:pPr>
              <w:spacing w:before="0" w:after="80" w:line="240" w:lineRule="exact"/>
              <w:jc w:val="both"/>
            </w:pPr>
            <w:r/>
            <w:r>
              <w:rPr>
                <w:rFonts w:ascii="Georgia" w:hAnsi="Georgia"/>
                <w:color w:val="000000"/>
                <w:sz w:val="22"/>
              </w:rPr>
              <w:t>19 Y después que le hube cortado la cabeza con su propia espada, tomé las ropas de Labán y me vestí con ellas, poniéndomelas todas, y me ceñí los lomos con su armadura.</w:t>
            </w:r>
          </w:p>
        </w:tc>
      </w:tr>
      <w:tr>
        <w:tc>
          <w:tcPr>
            <w:tcW w:type="dxa" w:w="5400"/>
          </w:tcPr>
          <w:p>
            <w:pPr>
              <w:spacing w:before="0" w:after="80" w:line="240" w:lineRule="exact"/>
              <w:jc w:val="both"/>
            </w:pPr>
            <w:r/>
            <w:r>
              <w:rPr>
                <w:rFonts w:ascii="Georgia" w:hAnsi="Georgia"/>
                <w:color w:val="000000"/>
                <w:sz w:val="22"/>
              </w:rPr>
              <w:t>20 And after I had done this, I went forth unto the treasury of Laban. And as I went forth towards the treasury of Laban, behold, I saw the servant of Laban who had the keys of the treasury. And I commanded him in the voice of Laban, that he should go with me into the treasury.</w:t>
            </w:r>
          </w:p>
        </w:tc>
        <w:tc>
          <w:tcPr>
            <w:tcW w:type="dxa" w:w="5400"/>
          </w:tcPr>
          <w:p>
            <w:pPr>
              <w:spacing w:before="0" w:after="80" w:line="240" w:lineRule="exact"/>
              <w:jc w:val="both"/>
            </w:pPr>
            <w:r/>
            <w:r>
              <w:rPr>
                <w:rFonts w:ascii="Georgia" w:hAnsi="Georgia"/>
                <w:color w:val="000000"/>
                <w:sz w:val="22"/>
              </w:rPr>
              <w:t>20 Y cuando hube hecho todo esto, me dirigí al lugar donde se hallaba el tesoro de Labán. Y al acercarme a ese sitio, encontré al siervo de Labán que guardaba las llaves del tesoro, e imitando la voz de su amo, le mandé que me acompañara al lugar del tesoro.</w:t>
            </w:r>
          </w:p>
        </w:tc>
      </w:tr>
      <w:tr>
        <w:tc>
          <w:tcPr>
            <w:tcW w:type="dxa" w:w="5400"/>
          </w:tcPr>
          <w:p>
            <w:pPr>
              <w:spacing w:before="0" w:after="80" w:line="240" w:lineRule="exact"/>
              <w:jc w:val="both"/>
            </w:pPr>
            <w:r/>
            <w:r>
              <w:rPr>
                <w:rFonts w:ascii="Georgia" w:hAnsi="Georgia"/>
                <w:color w:val="000000"/>
                <w:sz w:val="22"/>
              </w:rPr>
              <w:t>21 And he supposed me to be his master, Laban, for he beheld the garments and also the sword girded about my loins.</w:t>
            </w:r>
          </w:p>
        </w:tc>
        <w:tc>
          <w:tcPr>
            <w:tcW w:type="dxa" w:w="5400"/>
          </w:tcPr>
          <w:p>
            <w:pPr>
              <w:spacing w:before="0" w:after="80" w:line="240" w:lineRule="exact"/>
              <w:jc w:val="both"/>
            </w:pPr>
            <w:r/>
            <w:r>
              <w:rPr>
                <w:rFonts w:ascii="Georgia" w:hAnsi="Georgia"/>
                <w:color w:val="000000"/>
                <w:sz w:val="22"/>
              </w:rPr>
              <w:t>21 Y él supuso que yo era su amo Labán, pues vio la ropa y también la espada ceñida a mi cintura.</w:t>
            </w:r>
          </w:p>
        </w:tc>
      </w:tr>
      <w:tr>
        <w:tc>
          <w:tcPr>
            <w:tcW w:type="dxa" w:w="5400"/>
          </w:tcPr>
          <w:p>
            <w:pPr>
              <w:spacing w:before="0" w:after="80" w:line="240" w:lineRule="exact"/>
              <w:jc w:val="both"/>
            </w:pPr>
            <w:r/>
            <w:r>
              <w:rPr>
                <w:rFonts w:ascii="Georgia" w:hAnsi="Georgia"/>
                <w:color w:val="000000"/>
                <w:sz w:val="22"/>
              </w:rPr>
              <w:t>22 And he spake unto me concerning the elders of the Jews, he knowing that his master, Laban, had been out by night among them.</w:t>
            </w:r>
          </w:p>
        </w:tc>
        <w:tc>
          <w:tcPr>
            <w:tcW w:type="dxa" w:w="5400"/>
          </w:tcPr>
          <w:p>
            <w:pPr>
              <w:spacing w:before="0" w:after="80" w:line="240" w:lineRule="exact"/>
              <w:jc w:val="both"/>
            </w:pPr>
            <w:r/>
            <w:r>
              <w:rPr>
                <w:rFonts w:ascii="Georgia" w:hAnsi="Georgia"/>
                <w:color w:val="000000"/>
                <w:sz w:val="22"/>
              </w:rPr>
              <w:t>22 Y me habló concerniente a los ancianos de los judíos, porque sabía que su amo Labán había estado entre ellos durante la noche.</w:t>
            </w:r>
          </w:p>
        </w:tc>
      </w:tr>
      <w:tr>
        <w:tc>
          <w:tcPr>
            <w:tcW w:type="dxa" w:w="5400"/>
          </w:tcPr>
          <w:p>
            <w:pPr>
              <w:spacing w:before="0" w:after="80" w:line="240" w:lineRule="exact"/>
              <w:jc w:val="both"/>
            </w:pPr>
            <w:r/>
            <w:r>
              <w:rPr>
                <w:rFonts w:ascii="Georgia" w:hAnsi="Georgia"/>
                <w:color w:val="000000"/>
                <w:sz w:val="22"/>
              </w:rPr>
              <w:t>23 And I spake unto him as if it had been Laban.</w:t>
            </w:r>
          </w:p>
        </w:tc>
        <w:tc>
          <w:tcPr>
            <w:tcW w:type="dxa" w:w="5400"/>
          </w:tcPr>
          <w:p>
            <w:pPr>
              <w:spacing w:before="0" w:after="80" w:line="240" w:lineRule="exact"/>
              <w:jc w:val="both"/>
            </w:pPr>
            <w:r/>
            <w:r>
              <w:rPr>
                <w:rFonts w:ascii="Georgia" w:hAnsi="Georgia"/>
                <w:color w:val="000000"/>
                <w:sz w:val="22"/>
              </w:rPr>
              <w:t>23 Y le hablé como si yo hubiese sido Labán.</w:t>
            </w:r>
          </w:p>
        </w:tc>
      </w:tr>
      <w:tr>
        <w:tc>
          <w:tcPr>
            <w:tcW w:type="dxa" w:w="5400"/>
          </w:tcPr>
          <w:p>
            <w:pPr>
              <w:spacing w:before="0" w:after="80" w:line="240" w:lineRule="exact"/>
              <w:jc w:val="both"/>
            </w:pPr>
            <w:r/>
            <w:r>
              <w:rPr>
                <w:rFonts w:ascii="Georgia" w:hAnsi="Georgia"/>
                <w:color w:val="000000"/>
                <w:sz w:val="22"/>
              </w:rPr>
              <w:t>24 And I also spake unto him that I should carry the engravings, which were upon the plates of brass, to my elder brethren, who were without the walls.</w:t>
            </w:r>
          </w:p>
        </w:tc>
        <w:tc>
          <w:tcPr>
            <w:tcW w:type="dxa" w:w="5400"/>
          </w:tcPr>
          <w:p>
            <w:pPr>
              <w:spacing w:before="0" w:after="80" w:line="240" w:lineRule="exact"/>
              <w:jc w:val="both"/>
            </w:pPr>
            <w:r/>
            <w:r>
              <w:rPr>
                <w:rFonts w:ascii="Georgia" w:hAnsi="Georgia"/>
                <w:color w:val="000000"/>
                <w:sz w:val="22"/>
              </w:rPr>
              <w:t>24 Y también le dije que yo tenía que llevar los grabados, que estaban sobre las planchas de bronce, a mis hermanos mayores que se hallaban del otro lado de las murallas.</w:t>
            </w:r>
          </w:p>
        </w:tc>
      </w:tr>
      <w:tr>
        <w:tc>
          <w:tcPr>
            <w:tcW w:type="dxa" w:w="5400"/>
          </w:tcPr>
          <w:p>
            <w:pPr>
              <w:spacing w:before="0" w:after="80" w:line="240" w:lineRule="exact"/>
              <w:jc w:val="both"/>
            </w:pPr>
            <w:r/>
            <w:r>
              <w:rPr>
                <w:rFonts w:ascii="Georgia" w:hAnsi="Georgia"/>
                <w:color w:val="000000"/>
                <w:sz w:val="22"/>
              </w:rPr>
              <w:t>25 And I also bade him that he should follow me.</w:t>
            </w:r>
          </w:p>
        </w:tc>
        <w:tc>
          <w:tcPr>
            <w:tcW w:type="dxa" w:w="5400"/>
          </w:tcPr>
          <w:p>
            <w:pPr>
              <w:spacing w:before="0" w:after="80" w:line="240" w:lineRule="exact"/>
              <w:jc w:val="both"/>
            </w:pPr>
            <w:r/>
            <w:r>
              <w:rPr>
                <w:rFonts w:ascii="Georgia" w:hAnsi="Georgia"/>
                <w:color w:val="000000"/>
                <w:sz w:val="22"/>
              </w:rPr>
              <w:t>25 Y también le mandé que me siguiera.</w:t>
            </w:r>
          </w:p>
        </w:tc>
      </w:tr>
      <w:tr>
        <w:tc>
          <w:tcPr>
            <w:tcW w:type="dxa" w:w="5400"/>
          </w:tcPr>
          <w:p>
            <w:pPr>
              <w:spacing w:before="0" w:after="80" w:line="240" w:lineRule="exact"/>
              <w:jc w:val="both"/>
            </w:pPr>
            <w:r/>
            <w:r>
              <w:rPr>
                <w:rFonts w:ascii="Georgia" w:hAnsi="Georgia"/>
                <w:color w:val="000000"/>
                <w:sz w:val="22"/>
              </w:rPr>
              <w:t>26 And he, supposing that I spake of the brethren of the church, and that I was truly that Laban whom I had slain, wherefore he did follow me.</w:t>
            </w:r>
          </w:p>
        </w:tc>
        <w:tc>
          <w:tcPr>
            <w:tcW w:type="dxa" w:w="5400"/>
          </w:tcPr>
          <w:p>
            <w:pPr>
              <w:spacing w:before="0" w:after="80" w:line="240" w:lineRule="exact"/>
              <w:jc w:val="both"/>
            </w:pPr>
            <w:r/>
            <w:r>
              <w:rPr>
                <w:rFonts w:ascii="Georgia" w:hAnsi="Georgia"/>
                <w:color w:val="000000"/>
                <w:sz w:val="22"/>
              </w:rPr>
              <w:t>26 Y creyendo él que me refería a los hermanos de la iglesia, y que era en verdad Labán, a quien yo había matado, me siguió.</w:t>
            </w:r>
          </w:p>
        </w:tc>
      </w:tr>
      <w:tr>
        <w:tc>
          <w:tcPr>
            <w:tcW w:type="dxa" w:w="5400"/>
          </w:tcPr>
          <w:p>
            <w:pPr>
              <w:spacing w:before="0" w:after="80" w:line="240" w:lineRule="exact"/>
              <w:jc w:val="both"/>
            </w:pPr>
            <w:r/>
            <w:r>
              <w:rPr>
                <w:rFonts w:ascii="Georgia" w:hAnsi="Georgia"/>
                <w:color w:val="000000"/>
                <w:sz w:val="22"/>
              </w:rPr>
              <w:t>27 And he spake unto me many times concerning the elders of the Jews, as I went forth unto my brethren, who were without the walls.</w:t>
            </w:r>
          </w:p>
        </w:tc>
        <w:tc>
          <w:tcPr>
            <w:tcW w:type="dxa" w:w="5400"/>
          </w:tcPr>
          <w:p>
            <w:pPr>
              <w:spacing w:before="0" w:after="80" w:line="240" w:lineRule="exact"/>
              <w:jc w:val="both"/>
            </w:pPr>
            <w:r/>
            <w:r>
              <w:rPr>
                <w:rFonts w:ascii="Georgia" w:hAnsi="Georgia"/>
                <w:color w:val="000000"/>
                <w:sz w:val="22"/>
              </w:rPr>
              <w:t>27 Y me habló muchas veces acerca de los ancianos de los judíos, mientras me dirigía hacia donde estaban mis hermanos fuera de las murallas.</w:t>
            </w:r>
          </w:p>
        </w:tc>
      </w:tr>
      <w:tr>
        <w:tc>
          <w:tcPr>
            <w:tcW w:type="dxa" w:w="5400"/>
          </w:tcPr>
          <w:p>
            <w:pPr>
              <w:spacing w:before="0" w:after="80" w:line="240" w:lineRule="exact"/>
              <w:jc w:val="both"/>
            </w:pPr>
            <w:r/>
            <w:r>
              <w:rPr>
                <w:rFonts w:ascii="Georgia" w:hAnsi="Georgia"/>
                <w:color w:val="000000"/>
                <w:sz w:val="22"/>
              </w:rPr>
              <w:t>28 And it came to pass that when Laman saw me he was exceedingly frightened, and also Lemuel and Sam. And they fled from before my presence; for they supposed it was Laban, and that he had slain me and had sought to take away their lives also.</w:t>
            </w:r>
          </w:p>
        </w:tc>
        <w:tc>
          <w:tcPr>
            <w:tcW w:type="dxa" w:w="5400"/>
          </w:tcPr>
          <w:p>
            <w:pPr>
              <w:spacing w:before="0" w:after="80" w:line="240" w:lineRule="exact"/>
              <w:jc w:val="both"/>
            </w:pPr>
            <w:r/>
            <w:r>
              <w:rPr>
                <w:rFonts w:ascii="Georgia" w:hAnsi="Georgia"/>
                <w:color w:val="000000"/>
                <w:sz w:val="22"/>
              </w:rPr>
              <w:t>28 Y aconteció que cuando Lamán me vio, se asustó en extremo, lo mismo que Lemuel y Sam; y huyeron de mi presencia, porque creían que era Labán, y que me había quitado la vida, e iba a matarlos también a ellos.</w:t>
            </w:r>
          </w:p>
        </w:tc>
      </w:tr>
      <w:tr>
        <w:tc>
          <w:tcPr>
            <w:tcW w:type="dxa" w:w="5400"/>
          </w:tcPr>
          <w:p>
            <w:pPr>
              <w:spacing w:before="0" w:after="80" w:line="240" w:lineRule="exact"/>
              <w:jc w:val="both"/>
            </w:pPr>
            <w:r/>
            <w:r>
              <w:rPr>
                <w:rFonts w:ascii="Georgia" w:hAnsi="Georgia"/>
                <w:color w:val="000000"/>
                <w:sz w:val="22"/>
              </w:rPr>
              <w:t>29 And it came to pass that I called after them, and they did hear me; wherefore they did cease to flee from my presence.</w:t>
            </w:r>
          </w:p>
        </w:tc>
        <w:tc>
          <w:tcPr>
            <w:tcW w:type="dxa" w:w="5400"/>
          </w:tcPr>
          <w:p>
            <w:pPr>
              <w:spacing w:before="0" w:after="80" w:line="240" w:lineRule="exact"/>
              <w:jc w:val="both"/>
            </w:pPr>
            <w:r/>
            <w:r>
              <w:rPr>
                <w:rFonts w:ascii="Georgia" w:hAnsi="Georgia"/>
                <w:color w:val="000000"/>
                <w:sz w:val="22"/>
              </w:rPr>
              <w:t>29 Y aconteció que los llamé, y ellos me oyeron; por tanto, cesaron de huir de mi presencia.</w:t>
            </w:r>
          </w:p>
        </w:tc>
      </w:tr>
      <w:tr>
        <w:tc>
          <w:tcPr>
            <w:tcW w:type="dxa" w:w="5400"/>
          </w:tcPr>
          <w:p>
            <w:pPr>
              <w:spacing w:before="0" w:after="80" w:line="240" w:lineRule="exact"/>
              <w:jc w:val="both"/>
            </w:pPr>
            <w:r/>
            <w:r>
              <w:rPr>
                <w:rFonts w:ascii="Georgia" w:hAnsi="Georgia"/>
                <w:color w:val="000000"/>
                <w:sz w:val="22"/>
              </w:rPr>
              <w:t>30 And it came to pass that when the servant of Laban beheld my brethren he began to tremble, and was about to flee from before me and return to the city of Jerusalem.</w:t>
            </w:r>
          </w:p>
        </w:tc>
        <w:tc>
          <w:tcPr>
            <w:tcW w:type="dxa" w:w="5400"/>
          </w:tcPr>
          <w:p>
            <w:pPr>
              <w:spacing w:before="0" w:after="80" w:line="240" w:lineRule="exact"/>
              <w:jc w:val="both"/>
            </w:pPr>
            <w:r/>
            <w:r>
              <w:rPr>
                <w:rFonts w:ascii="Georgia" w:hAnsi="Georgia"/>
                <w:color w:val="000000"/>
                <w:sz w:val="22"/>
              </w:rPr>
              <w:t>30 Y cuando el siervo de Labán vio a mis hermanos, empezó a temblar, y estaba a punto de huir de mí y volver a la ciudad de Jerusalén.</w:t>
            </w:r>
          </w:p>
        </w:tc>
      </w:tr>
      <w:tr>
        <w:tc>
          <w:tcPr>
            <w:tcW w:type="dxa" w:w="5400"/>
          </w:tcPr>
          <w:p>
            <w:pPr>
              <w:spacing w:before="0" w:after="80" w:line="240" w:lineRule="exact"/>
              <w:jc w:val="both"/>
            </w:pPr>
            <w:r/>
            <w:r>
              <w:rPr>
                <w:rFonts w:ascii="Georgia" w:hAnsi="Georgia"/>
                <w:color w:val="000000"/>
                <w:sz w:val="22"/>
              </w:rPr>
              <w:t>31 And now I, Nephi, being a man large in stature, and also having received much strength of the Lord, therefore I did seize upon the servant of Laban, and held him, that he should not flee.</w:t>
            </w:r>
          </w:p>
        </w:tc>
        <w:tc>
          <w:tcPr>
            <w:tcW w:type="dxa" w:w="5400"/>
          </w:tcPr>
          <w:p>
            <w:pPr>
              <w:spacing w:before="0" w:after="80" w:line="240" w:lineRule="exact"/>
              <w:jc w:val="both"/>
            </w:pPr>
            <w:r/>
            <w:r>
              <w:rPr>
                <w:rFonts w:ascii="Georgia" w:hAnsi="Georgia"/>
                <w:color w:val="000000"/>
                <w:sz w:val="22"/>
              </w:rPr>
              <w:t>31 Y yo, Nefi, siendo un hombre grande de estatura, y habiendo recibido mucha fuerza del Señor, prendí al siervo de Labán y lo detuve para que no se escapara.</w:t>
            </w:r>
          </w:p>
        </w:tc>
      </w:tr>
      <w:tr>
        <w:tc>
          <w:tcPr>
            <w:tcW w:type="dxa" w:w="5400"/>
          </w:tcPr>
          <w:p>
            <w:pPr>
              <w:spacing w:before="0" w:after="80" w:line="240" w:lineRule="exact"/>
              <w:jc w:val="both"/>
            </w:pPr>
            <w:r/>
            <w:r>
              <w:rPr>
                <w:rFonts w:ascii="Georgia" w:hAnsi="Georgia"/>
                <w:color w:val="000000"/>
                <w:sz w:val="22"/>
              </w:rPr>
              <w:t>32 And it came to pass that I spake with him, that if he would hearken unto my words, as the Lord liveth, and as I live, even so that if he would hearken unto our words, we would spare his life.</w:t>
            </w:r>
          </w:p>
        </w:tc>
        <w:tc>
          <w:tcPr>
            <w:tcW w:type="dxa" w:w="5400"/>
          </w:tcPr>
          <w:p>
            <w:pPr>
              <w:spacing w:before="0" w:after="80" w:line="240" w:lineRule="exact"/>
              <w:jc w:val="both"/>
            </w:pPr>
            <w:r/>
            <w:r>
              <w:rPr>
                <w:rFonts w:ascii="Georgia" w:hAnsi="Georgia"/>
                <w:color w:val="000000"/>
                <w:sz w:val="22"/>
              </w:rPr>
              <w:t>32 Y sucedió que le dije que si quería escuchar mis palabras, así como vive el Señor, y como vivo yo, que si prestaba atención a nuestras palabras, le perdonaríamos la vida.</w:t>
            </w:r>
          </w:p>
        </w:tc>
      </w:tr>
      <w:tr>
        <w:tc>
          <w:tcPr>
            <w:tcW w:type="dxa" w:w="5400"/>
          </w:tcPr>
          <w:p>
            <w:pPr>
              <w:spacing w:before="0" w:after="80" w:line="240" w:lineRule="exact"/>
              <w:jc w:val="both"/>
            </w:pPr>
            <w:r/>
            <w:r>
              <w:rPr>
                <w:rFonts w:ascii="Georgia" w:hAnsi="Georgia"/>
                <w:color w:val="000000"/>
                <w:sz w:val="22"/>
              </w:rPr>
              <w:t>33 And I spake unto him, even with an oath, that he need not fear; that he should be a free man like unto us if he would go down in the wilderness with us.</w:t>
            </w:r>
          </w:p>
        </w:tc>
        <w:tc>
          <w:tcPr>
            <w:tcW w:type="dxa" w:w="5400"/>
          </w:tcPr>
          <w:p>
            <w:pPr>
              <w:spacing w:before="0" w:after="80" w:line="240" w:lineRule="exact"/>
              <w:jc w:val="both"/>
            </w:pPr>
            <w:r/>
            <w:r>
              <w:rPr>
                <w:rFonts w:ascii="Georgia" w:hAnsi="Georgia"/>
                <w:color w:val="000000"/>
                <w:sz w:val="22"/>
              </w:rPr>
              <w:t>33 Y le hablé, sí, le hice juramento de que no tenía por qué temer; que sería libre como nosotros si descendía con nosotros al desierto.</w:t>
            </w:r>
          </w:p>
        </w:tc>
      </w:tr>
      <w:tr>
        <w:tc>
          <w:tcPr>
            <w:tcW w:type="dxa" w:w="5400"/>
          </w:tcPr>
          <w:p>
            <w:pPr>
              <w:spacing w:before="0" w:after="80" w:line="240" w:lineRule="exact"/>
              <w:jc w:val="both"/>
            </w:pPr>
            <w:r/>
            <w:r>
              <w:rPr>
                <w:rFonts w:ascii="Georgia" w:hAnsi="Georgia"/>
                <w:color w:val="000000"/>
                <w:sz w:val="22"/>
              </w:rPr>
              <w:t>34 And I also spake unto him, saying: Surely the Lord hath commanded us to do this thing; and shall we not be diligent in keeping the commandments of the Lord? Therefore, if thou wilt go down into the wilderness to my father thou shalt have place with us.</w:t>
            </w:r>
          </w:p>
        </w:tc>
        <w:tc>
          <w:tcPr>
            <w:tcW w:type="dxa" w:w="5400"/>
          </w:tcPr>
          <w:p>
            <w:pPr>
              <w:spacing w:before="0" w:after="80" w:line="240" w:lineRule="exact"/>
              <w:jc w:val="both"/>
            </w:pPr>
            <w:r/>
            <w:r>
              <w:rPr>
                <w:rFonts w:ascii="Georgia" w:hAnsi="Georgia"/>
                <w:color w:val="000000"/>
                <w:sz w:val="22"/>
              </w:rPr>
              <w:t>34 Y también le dije: Ciertamente el Señor nos ha mandado hacer esto; y, ¿no debemos ser diligentes en guardar los mandamientos del Señor? Por lo tanto, si desciendes al desierto adonde está mi padre, habrá lugar para ti entre nosotros.</w:t>
            </w:r>
          </w:p>
        </w:tc>
      </w:tr>
      <w:tr>
        <w:tc>
          <w:tcPr>
            <w:tcW w:type="dxa" w:w="5400"/>
          </w:tcPr>
          <w:p>
            <w:pPr>
              <w:spacing w:before="0" w:after="80" w:line="240" w:lineRule="exact"/>
              <w:jc w:val="both"/>
            </w:pPr>
            <w:r/>
            <w:r>
              <w:rPr>
                <w:rFonts w:ascii="Georgia" w:hAnsi="Georgia"/>
                <w:color w:val="000000"/>
                <w:sz w:val="22"/>
              </w:rPr>
              <w:t>35 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tc>
        <w:tc>
          <w:tcPr>
            <w:tcW w:type="dxa" w:w="5400"/>
          </w:tcPr>
          <w:p>
            <w:pPr>
              <w:spacing w:before="0" w:after="80" w:line="240" w:lineRule="exact"/>
              <w:jc w:val="both"/>
            </w:pPr>
            <w:r/>
            <w:r>
              <w:rPr>
                <w:rFonts w:ascii="Georgia" w:hAnsi="Georgia"/>
                <w:color w:val="000000"/>
                <w:sz w:val="22"/>
              </w:rPr>
              <w:t>35 Y sucedió que Zoram cobró ánimo al oír las palabras que le hablé. Ahora bien, Zoram era el nombre de este siervo; y prometió que descendería al desierto adonde estaba nuestro padre. Sí, y también nos hizo juramento de que permanecería desde entonces con nosotros.</w:t>
            </w:r>
          </w:p>
        </w:tc>
      </w:tr>
      <w:tr>
        <w:tc>
          <w:tcPr>
            <w:tcW w:type="dxa" w:w="5400"/>
          </w:tcPr>
          <w:p>
            <w:pPr>
              <w:spacing w:before="0" w:after="80" w:line="240" w:lineRule="exact"/>
              <w:jc w:val="both"/>
            </w:pPr>
            <w:r/>
            <w:r>
              <w:rPr>
                <w:rFonts w:ascii="Georgia" w:hAnsi="Georgia"/>
                <w:color w:val="000000"/>
                <w:sz w:val="22"/>
              </w:rPr>
              <w:t>36 Now we were desirous that he should tarry with us for this cause, that the Jews might not know concerning our flight into the wilderness, lest they should pursue us and destroy us.</w:t>
            </w:r>
          </w:p>
        </w:tc>
        <w:tc>
          <w:tcPr>
            <w:tcW w:type="dxa" w:w="5400"/>
          </w:tcPr>
          <w:p>
            <w:pPr>
              <w:spacing w:before="0" w:after="80" w:line="240" w:lineRule="exact"/>
              <w:jc w:val="both"/>
            </w:pPr>
            <w:r/>
            <w:r>
              <w:rPr>
                <w:rFonts w:ascii="Georgia" w:hAnsi="Georgia"/>
                <w:color w:val="000000"/>
                <w:sz w:val="22"/>
              </w:rPr>
              <w:t>36 Ahora bien, deseábamos que permaneciera con nosotros por esta razón: que los judíos no supieran de nuestra huida al desierto, no fuera que nos persiguieran y nos destruyeran.</w:t>
            </w:r>
          </w:p>
        </w:tc>
      </w:tr>
      <w:tr>
        <w:tc>
          <w:tcPr>
            <w:tcW w:type="dxa" w:w="5400"/>
          </w:tcPr>
          <w:p>
            <w:pPr>
              <w:spacing w:before="0" w:after="80" w:line="240" w:lineRule="exact"/>
              <w:jc w:val="both"/>
            </w:pPr>
            <w:r/>
            <w:r>
              <w:rPr>
                <w:rFonts w:ascii="Georgia" w:hAnsi="Georgia"/>
                <w:color w:val="000000"/>
                <w:sz w:val="22"/>
              </w:rPr>
              <w:t>37 And it came to pass that when Zoram had made an oath unto us, our fears did cease concerning him.</w:t>
            </w:r>
          </w:p>
        </w:tc>
        <w:tc>
          <w:tcPr>
            <w:tcW w:type="dxa" w:w="5400"/>
          </w:tcPr>
          <w:p>
            <w:pPr>
              <w:spacing w:before="0" w:after="80" w:line="240" w:lineRule="exact"/>
              <w:jc w:val="both"/>
            </w:pPr>
            <w:r/>
            <w:r>
              <w:rPr>
                <w:rFonts w:ascii="Georgia" w:hAnsi="Georgia"/>
                <w:color w:val="000000"/>
                <w:sz w:val="22"/>
              </w:rPr>
              <w:t>37 Y aconteció que cuando Zoram se juramentó, cesaron nuestros temores con respecto a él.</w:t>
            </w:r>
          </w:p>
        </w:tc>
      </w:tr>
      <w:tr>
        <w:tc>
          <w:tcPr>
            <w:tcW w:type="dxa" w:w="5400"/>
          </w:tcPr>
          <w:p>
            <w:pPr>
              <w:spacing w:before="0" w:after="80" w:line="240" w:lineRule="exact"/>
              <w:jc w:val="both"/>
            </w:pPr>
            <w:r/>
            <w:r>
              <w:rPr>
                <w:rFonts w:ascii="Georgia" w:hAnsi="Georgia"/>
                <w:color w:val="000000"/>
                <w:sz w:val="22"/>
              </w:rPr>
              <w:t>38 And it came to pass that we took the plates of brass and the servant of Laban, and departed into the wilderness, and journeyed unto the tent of our father.</w:t>
            </w:r>
          </w:p>
        </w:tc>
        <w:tc>
          <w:tcPr>
            <w:tcW w:type="dxa" w:w="5400"/>
          </w:tcPr>
          <w:p>
            <w:pPr>
              <w:spacing w:before="0" w:after="80" w:line="240" w:lineRule="exact"/>
              <w:jc w:val="both"/>
            </w:pPr>
            <w:r/>
            <w:r>
              <w:rPr>
                <w:rFonts w:ascii="Georgia" w:hAnsi="Georgia"/>
                <w:color w:val="000000"/>
                <w:sz w:val="22"/>
              </w:rPr>
              <w:t>38 Y sucedió que tomamos las planchas de bronce y al siervo de Labán, y partimos para el desierto y viajamos hacia la tienda de nuestro padre.</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5</w:t>
            </w:r>
          </w:p>
        </w:tc>
        <w:tc>
          <w:tcPr>
            <w:tcW w:type="dxa" w:w="5400"/>
          </w:tcPr>
          <w:p>
            <w:pPr>
              <w:spacing w:before="0" w:after="80" w:line="240" w:lineRule="exact"/>
              <w:jc w:val="both"/>
            </w:pPr>
            <w:r/>
            <w:r>
              <w:rPr>
                <w:rFonts w:ascii="Daytona" w:hAnsi="Daytona"/>
                <w:color w:val="000000"/>
                <w:sz w:val="24"/>
              </w:rPr>
              <w:t>Capítulo 5</w:t>
            </w:r>
          </w:p>
        </w:tc>
      </w:tr>
      <w:tr>
        <w:tc>
          <w:tcPr>
            <w:tcW w:type="dxa" w:w="5400"/>
          </w:tcPr>
          <w:p>
            <w:pPr>
              <w:spacing w:before="0" w:after="80" w:line="240" w:lineRule="exact"/>
              <w:jc w:val="both"/>
            </w:pPr>
            <w:r/>
            <w:r>
              <w:rPr>
                <w:rFonts w:ascii="Georgia" w:hAnsi="Georgia"/>
                <w:color w:val="000000"/>
                <w:sz w:val="22"/>
              </w:rPr>
              <w:t>1 And it came to pass that after we had come down into the wilderness unto our father, behold, he was filled with joy, and also my mother, Sariah, was exceedingly glad, for she truly had mourned because of us.</w:t>
            </w:r>
          </w:p>
        </w:tc>
        <w:tc>
          <w:tcPr>
            <w:tcW w:type="dxa" w:w="5400"/>
          </w:tcPr>
          <w:p>
            <w:pPr>
              <w:spacing w:before="0" w:after="80" w:line="240" w:lineRule="exact"/>
              <w:jc w:val="both"/>
            </w:pPr>
            <w:r/>
            <w:r>
              <w:rPr>
                <w:rFonts w:ascii="Georgia" w:hAnsi="Georgia"/>
                <w:color w:val="000000"/>
                <w:sz w:val="22"/>
              </w:rPr>
              <w:t>1 Y aconteció que después de haber viajado por el desierto hasta donde estaba nuestro padre, he aquí, este se llenó de gozo; y también mi madre Saríah se regocijó en extremo, porque verdaderamente se había afligido por nosotros;</w:t>
            </w:r>
          </w:p>
        </w:tc>
      </w:tr>
      <w:tr>
        <w:tc>
          <w:tcPr>
            <w:tcW w:type="dxa" w:w="5400"/>
          </w:tcPr>
          <w:p>
            <w:pPr>
              <w:spacing w:before="0" w:after="80" w:line="240" w:lineRule="exact"/>
              <w:jc w:val="both"/>
            </w:pPr>
            <w:r/>
            <w:r>
              <w:rPr>
                <w:rFonts w:ascii="Georgia" w:hAnsi="Georgia"/>
                <w:color w:val="000000"/>
                <w:sz w:val="22"/>
              </w:rPr>
              <w:t>2 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tc>
        <w:tc>
          <w:tcPr>
            <w:tcW w:type="dxa" w:w="5400"/>
          </w:tcPr>
          <w:p>
            <w:pPr>
              <w:spacing w:before="0" w:after="80" w:line="240" w:lineRule="exact"/>
              <w:jc w:val="both"/>
            </w:pPr>
            <w:r/>
            <w:r>
              <w:rPr>
                <w:rFonts w:ascii="Georgia" w:hAnsi="Georgia"/>
                <w:color w:val="000000"/>
                <w:sz w:val="22"/>
              </w:rPr>
              <w:t>2 porque creía que habíamos perecido en el desierto, y también se había quejado contra mi padre, diciéndole que era visionario, y dijo: Tú nos has sacado de la tierra de nuestra herencia, y mis hijos ya no existen y nosotros pereceremos en el desierto.</w:t>
            </w:r>
          </w:p>
        </w:tc>
      </w:tr>
      <w:tr>
        <w:tc>
          <w:tcPr>
            <w:tcW w:type="dxa" w:w="5400"/>
          </w:tcPr>
          <w:p>
            <w:pPr>
              <w:spacing w:before="0" w:after="80" w:line="240" w:lineRule="exact"/>
              <w:jc w:val="both"/>
            </w:pPr>
            <w:r/>
            <w:r>
              <w:rPr>
                <w:rFonts w:ascii="Georgia" w:hAnsi="Georgia"/>
                <w:color w:val="000000"/>
                <w:sz w:val="22"/>
              </w:rPr>
              <w:t>3 And after this manner of language had my mother complained against my father.</w:t>
            </w:r>
          </w:p>
        </w:tc>
        <w:tc>
          <w:tcPr>
            <w:tcW w:type="dxa" w:w="5400"/>
          </w:tcPr>
          <w:p>
            <w:pPr>
              <w:spacing w:before="0" w:after="80" w:line="240" w:lineRule="exact"/>
              <w:jc w:val="both"/>
            </w:pPr>
            <w:r/>
            <w:r>
              <w:rPr>
                <w:rFonts w:ascii="Georgia" w:hAnsi="Georgia"/>
                <w:color w:val="000000"/>
                <w:sz w:val="22"/>
              </w:rPr>
              <w:t>3 Y según esta manera de hablar, mi madre se había quejado contra mi padre.</w:t>
            </w:r>
          </w:p>
        </w:tc>
      </w:tr>
      <w:tr>
        <w:tc>
          <w:tcPr>
            <w:tcW w:type="dxa" w:w="5400"/>
          </w:tcPr>
          <w:p>
            <w:pPr>
              <w:spacing w:before="0" w:after="80" w:line="240" w:lineRule="exact"/>
              <w:jc w:val="both"/>
            </w:pPr>
            <w:r/>
            <w:r>
              <w:rPr>
                <w:rFonts w:ascii="Georgia" w:hAnsi="Georgia"/>
                <w:color w:val="000000"/>
                <w:sz w:val="22"/>
              </w:rPr>
              <w:t>4 And it had come to pass that my father spake unto her, saying: I know that I am a visionary man; for if I had not seen the things of God in a vision I should not have known the goodness of God, but had tarried at Jerusalem, and had perished with my brethren.</w:t>
            </w:r>
          </w:p>
        </w:tc>
        <w:tc>
          <w:tcPr>
            <w:tcW w:type="dxa" w:w="5400"/>
          </w:tcPr>
          <w:p>
            <w:pPr>
              <w:spacing w:before="0" w:after="80" w:line="240" w:lineRule="exact"/>
              <w:jc w:val="both"/>
            </w:pPr>
            <w:r/>
            <w:r>
              <w:rPr>
                <w:rFonts w:ascii="Georgia" w:hAnsi="Georgia"/>
                <w:color w:val="000000"/>
                <w:sz w:val="22"/>
              </w:rPr>
              <w:t>4 Y había sucedido que mi padre le había hablado, diciendo: Sé que soy hombre visionario, porque si no hubiera visto las cosas de Dios en una visión, no habría conocido su bondad, sino que hubiera permanecido en Jerusalén y perecido con mis hermanos.</w:t>
            </w:r>
          </w:p>
        </w:tc>
      </w:tr>
      <w:tr>
        <w:tc>
          <w:tcPr>
            <w:tcW w:type="dxa" w:w="5400"/>
          </w:tcPr>
          <w:p>
            <w:pPr>
              <w:spacing w:before="0" w:after="80" w:line="240" w:lineRule="exact"/>
              <w:jc w:val="both"/>
            </w:pPr>
            <w:r/>
            <w:r>
              <w:rPr>
                <w:rFonts w:ascii="Georgia" w:hAnsi="Georgia"/>
                <w:color w:val="000000"/>
                <w:sz w:val="22"/>
              </w:rPr>
              <w:t>5 But behold, I have obtained a land of promise, in the which things I do rejoice; yea, and I know that the Lord will deliver my sons out of the hands of Laban, and bring them down again unto us in the wilderness.</w:t>
            </w:r>
          </w:p>
        </w:tc>
        <w:tc>
          <w:tcPr>
            <w:tcW w:type="dxa" w:w="5400"/>
          </w:tcPr>
          <w:p>
            <w:pPr>
              <w:spacing w:before="0" w:after="80" w:line="240" w:lineRule="exact"/>
              <w:jc w:val="both"/>
            </w:pPr>
            <w:r/>
            <w:r>
              <w:rPr>
                <w:rFonts w:ascii="Georgia" w:hAnsi="Georgia"/>
                <w:color w:val="000000"/>
                <w:sz w:val="22"/>
              </w:rPr>
              <w:t>5 Pero he aquí, he obtenido una tierra de promisión y me regocijo en estas cosas; sí, y yo sé que el Señor librará a mis hijos de las manos de Labán, y los hará volver a nosotros en el desierto.</w:t>
            </w:r>
          </w:p>
        </w:tc>
      </w:tr>
      <w:tr>
        <w:tc>
          <w:tcPr>
            <w:tcW w:type="dxa" w:w="5400"/>
          </w:tcPr>
          <w:p>
            <w:pPr>
              <w:spacing w:before="0" w:after="80" w:line="240" w:lineRule="exact"/>
              <w:jc w:val="both"/>
            </w:pPr>
            <w:r/>
            <w:r>
              <w:rPr>
                <w:rFonts w:ascii="Georgia" w:hAnsi="Georgia"/>
                <w:color w:val="000000"/>
                <w:sz w:val="22"/>
              </w:rPr>
              <w:t>6 And after this manner of language did my father, Lehi, comfort my mother, Sariah, concerning us, while we journeyed in the wilderness up to the land of Jerusalem, to obtain the record of the Jews.</w:t>
            </w:r>
          </w:p>
        </w:tc>
        <w:tc>
          <w:tcPr>
            <w:tcW w:type="dxa" w:w="5400"/>
          </w:tcPr>
          <w:p>
            <w:pPr>
              <w:spacing w:before="0" w:after="80" w:line="240" w:lineRule="exact"/>
              <w:jc w:val="both"/>
            </w:pPr>
            <w:r/>
            <w:r>
              <w:rPr>
                <w:rFonts w:ascii="Georgia" w:hAnsi="Georgia"/>
                <w:color w:val="000000"/>
                <w:sz w:val="22"/>
              </w:rPr>
              <w:t>6 Y con estas palabras mi padre Lehi consoló a mi madre Saríah, con respecto a nosotros, mientras viajábamos por el desierto hacia la tierra de Jerusalén para obtener los anales de los judíos;</w:t>
            </w:r>
          </w:p>
        </w:tc>
      </w:tr>
      <w:tr>
        <w:tc>
          <w:tcPr>
            <w:tcW w:type="dxa" w:w="5400"/>
          </w:tcPr>
          <w:p>
            <w:pPr>
              <w:spacing w:before="0" w:after="80" w:line="240" w:lineRule="exact"/>
              <w:jc w:val="both"/>
            </w:pPr>
            <w:r/>
            <w:r>
              <w:rPr>
                <w:rFonts w:ascii="Georgia" w:hAnsi="Georgia"/>
                <w:color w:val="000000"/>
                <w:sz w:val="22"/>
              </w:rPr>
              <w:t>7 And when we had returned to the tent of my father, behold their joy was full, and my mother was comforted.</w:t>
            </w:r>
          </w:p>
        </w:tc>
        <w:tc>
          <w:tcPr>
            <w:tcW w:type="dxa" w:w="5400"/>
          </w:tcPr>
          <w:p>
            <w:pPr>
              <w:spacing w:before="0" w:after="80" w:line="240" w:lineRule="exact"/>
              <w:jc w:val="both"/>
            </w:pPr>
            <w:r/>
            <w:r>
              <w:rPr>
                <w:rFonts w:ascii="Georgia" w:hAnsi="Georgia"/>
                <w:color w:val="000000"/>
                <w:sz w:val="22"/>
              </w:rPr>
              <w:t>7 y cuando volvimos a la tienda de mi padre, se llenaron de gozo; y mi madre se consoló.</w:t>
            </w:r>
          </w:p>
        </w:tc>
      </w:tr>
      <w:tr>
        <w:tc>
          <w:tcPr>
            <w:tcW w:type="dxa" w:w="5400"/>
          </w:tcPr>
          <w:p>
            <w:pPr>
              <w:spacing w:before="0" w:after="80" w:line="240" w:lineRule="exact"/>
              <w:jc w:val="both"/>
            </w:pPr>
            <w:r/>
            <w:r>
              <w:rPr>
                <w:rFonts w:ascii="Georgia" w:hAnsi="Georgia"/>
                <w:color w:val="000000"/>
                <w:sz w:val="22"/>
              </w:rPr>
              <w:t>8 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tc>
        <w:tc>
          <w:tcPr>
            <w:tcW w:type="dxa" w:w="5400"/>
          </w:tcPr>
          <w:p>
            <w:pPr>
              <w:spacing w:before="0" w:after="80" w:line="240" w:lineRule="exact"/>
              <w:jc w:val="both"/>
            </w:pPr>
            <w:r/>
            <w:r>
              <w:rPr>
                <w:rFonts w:ascii="Georgia" w:hAnsi="Georgia"/>
                <w:color w:val="000000"/>
                <w:sz w:val="22"/>
              </w:rPr>
              <w:t>8 Y ella habló, diciendo: Ahora sé con certeza que el Señor ha mandado a mi marido que huya al desierto; sí, y también sé de seguro que el Señor ha protegido a mis hijos, los ha librado de las manos de Labán y les ha dado poder para llevar a cabo lo que el Señor les ha mandado. Y según esta manera de hablar se expresó ella.</w:t>
            </w:r>
          </w:p>
        </w:tc>
      </w:tr>
      <w:tr>
        <w:tc>
          <w:tcPr>
            <w:tcW w:type="dxa" w:w="5400"/>
          </w:tcPr>
          <w:p>
            <w:pPr>
              <w:spacing w:before="0" w:after="80" w:line="240" w:lineRule="exact"/>
              <w:jc w:val="both"/>
            </w:pPr>
            <w:r/>
            <w:r>
              <w:rPr>
                <w:rFonts w:ascii="Georgia" w:hAnsi="Georgia"/>
                <w:color w:val="000000"/>
                <w:sz w:val="22"/>
              </w:rPr>
              <w:t>9 And it came to pass that they did rejoice exceedingly, and did offer sacrifice and burnt offerings unto the Lord; and they gave thanks unto the God of Israel.</w:t>
            </w:r>
          </w:p>
        </w:tc>
        <w:tc>
          <w:tcPr>
            <w:tcW w:type="dxa" w:w="5400"/>
          </w:tcPr>
          <w:p>
            <w:pPr>
              <w:spacing w:before="0" w:after="80" w:line="240" w:lineRule="exact"/>
              <w:jc w:val="both"/>
            </w:pPr>
            <w:r/>
            <w:r>
              <w:rPr>
                <w:rFonts w:ascii="Georgia" w:hAnsi="Georgia"/>
                <w:color w:val="000000"/>
                <w:sz w:val="22"/>
              </w:rPr>
              <w:t>9 Y aconteció que se regocijaron en extremo, y ofrecieron sacrificios y holocaustos al Señor; y dieron gracias al Dios de Israel.</w:t>
            </w:r>
          </w:p>
        </w:tc>
      </w:tr>
      <w:tr>
        <w:tc>
          <w:tcPr>
            <w:tcW w:type="dxa" w:w="5400"/>
          </w:tcPr>
          <w:p>
            <w:pPr>
              <w:spacing w:before="0" w:after="80" w:line="240" w:lineRule="exact"/>
              <w:jc w:val="both"/>
            </w:pPr>
            <w:r/>
            <w:r>
              <w:rPr>
                <w:rFonts w:ascii="Georgia" w:hAnsi="Georgia"/>
                <w:color w:val="000000"/>
                <w:sz w:val="22"/>
              </w:rPr>
              <w:t>10 And after they had given thanks unto the God of Israel, my father, Lehi, took the records which were engraven upon the plates of brass, and he did search them from the beginning.</w:t>
            </w:r>
          </w:p>
        </w:tc>
        <w:tc>
          <w:tcPr>
            <w:tcW w:type="dxa" w:w="5400"/>
          </w:tcPr>
          <w:p>
            <w:pPr>
              <w:spacing w:before="0" w:after="80" w:line="240" w:lineRule="exact"/>
              <w:jc w:val="both"/>
            </w:pPr>
            <w:r/>
            <w:r>
              <w:rPr>
                <w:rFonts w:ascii="Georgia" w:hAnsi="Georgia"/>
                <w:color w:val="000000"/>
                <w:sz w:val="22"/>
              </w:rPr>
              <w:t>10 Y después de haber dado gracias al Dios de Israel, mi padre Lehi tomó los anales que estaban grabados sobre las planchas de bronce, y los examinó desde el principio.</w:t>
            </w:r>
          </w:p>
        </w:tc>
      </w:tr>
      <w:tr>
        <w:tc>
          <w:tcPr>
            <w:tcW w:type="dxa" w:w="5400"/>
          </w:tcPr>
          <w:p>
            <w:pPr>
              <w:spacing w:before="0" w:after="80" w:line="240" w:lineRule="exact"/>
              <w:jc w:val="both"/>
            </w:pPr>
            <w:r/>
            <w:r>
              <w:rPr>
                <w:rFonts w:ascii="Georgia" w:hAnsi="Georgia"/>
                <w:color w:val="000000"/>
                <w:sz w:val="22"/>
              </w:rPr>
              <w:t>11 And he beheld that they did contain the five books of Moses, which gave an account of the creation of the world, and also of Adam and Eve, who were our first parents;</w:t>
            </w:r>
          </w:p>
        </w:tc>
        <w:tc>
          <w:tcPr>
            <w:tcW w:type="dxa" w:w="5400"/>
          </w:tcPr>
          <w:p>
            <w:pPr>
              <w:spacing w:before="0" w:after="80" w:line="240" w:lineRule="exact"/>
              <w:jc w:val="both"/>
            </w:pPr>
            <w:r/>
            <w:r>
              <w:rPr>
                <w:rFonts w:ascii="Georgia" w:hAnsi="Georgia"/>
                <w:color w:val="000000"/>
                <w:sz w:val="22"/>
              </w:rPr>
              <w:t>11 Y vio que contenían los cinco libros de Moisés, los cuales relataban la historia de la creación del mundo, y también de Adán y Eva, nuestros primeros padres;</w:t>
            </w:r>
          </w:p>
        </w:tc>
      </w:tr>
      <w:tr>
        <w:tc>
          <w:tcPr>
            <w:tcW w:type="dxa" w:w="5400"/>
          </w:tcPr>
          <w:p>
            <w:pPr>
              <w:spacing w:before="0" w:after="80" w:line="240" w:lineRule="exact"/>
              <w:jc w:val="both"/>
            </w:pPr>
            <w:r/>
            <w:r>
              <w:rPr>
                <w:rFonts w:ascii="Georgia" w:hAnsi="Georgia"/>
                <w:color w:val="000000"/>
                <w:sz w:val="22"/>
              </w:rPr>
              <w:t>12 And also a record of the Jews from the beginning, even down to the commencement of the reign of Zedekiah, king of Judah;</w:t>
            </w:r>
          </w:p>
        </w:tc>
        <w:tc>
          <w:tcPr>
            <w:tcW w:type="dxa" w:w="5400"/>
          </w:tcPr>
          <w:p>
            <w:pPr>
              <w:spacing w:before="0" w:after="80" w:line="240" w:lineRule="exact"/>
              <w:jc w:val="both"/>
            </w:pPr>
            <w:r/>
            <w:r>
              <w:rPr>
                <w:rFonts w:ascii="Georgia" w:hAnsi="Georgia"/>
                <w:color w:val="000000"/>
                <w:sz w:val="22"/>
              </w:rPr>
              <w:t>12 y asimismo la historia de los judíos desde su principio, aun hasta el comienzo del reinado de Sedequías, rey de Judá;</w:t>
            </w:r>
          </w:p>
        </w:tc>
      </w:tr>
      <w:tr>
        <w:tc>
          <w:tcPr>
            <w:tcW w:type="dxa" w:w="5400"/>
          </w:tcPr>
          <w:p>
            <w:pPr>
              <w:spacing w:before="0" w:after="80" w:line="240" w:lineRule="exact"/>
              <w:jc w:val="both"/>
            </w:pPr>
            <w:r/>
            <w:r>
              <w:rPr>
                <w:rFonts w:ascii="Georgia" w:hAnsi="Georgia"/>
                <w:color w:val="000000"/>
                <w:sz w:val="22"/>
              </w:rPr>
              <w:t>13 And also the prophecies of the holy prophets, from the beginning, even down to the commencement of the reign of Zedekiah; and also many prophecies which have been spoken by the mouth of Jeremiah.</w:t>
            </w:r>
          </w:p>
        </w:tc>
        <w:tc>
          <w:tcPr>
            <w:tcW w:type="dxa" w:w="5400"/>
          </w:tcPr>
          <w:p>
            <w:pPr>
              <w:spacing w:before="0" w:after="80" w:line="240" w:lineRule="exact"/>
              <w:jc w:val="both"/>
            </w:pPr>
            <w:r/>
            <w:r>
              <w:rPr>
                <w:rFonts w:ascii="Georgia" w:hAnsi="Georgia"/>
                <w:color w:val="000000"/>
                <w:sz w:val="22"/>
              </w:rPr>
              <w:t>13 y también las profecías de los santos profetas desde el principio, hasta comenzar el reinado de Sedequías, y muchas profecías declaradas por boca de Jeremías.</w:t>
            </w:r>
          </w:p>
        </w:tc>
      </w:tr>
      <w:tr>
        <w:tc>
          <w:tcPr>
            <w:tcW w:type="dxa" w:w="5400"/>
          </w:tcPr>
          <w:p>
            <w:pPr>
              <w:spacing w:before="0" w:after="80" w:line="240" w:lineRule="exact"/>
              <w:jc w:val="both"/>
            </w:pPr>
            <w:r/>
            <w:r>
              <w:rPr>
                <w:rFonts w:ascii="Georgia" w:hAnsi="Georgia"/>
                <w:color w:val="000000"/>
                <w:sz w:val="22"/>
              </w:rPr>
              <w:t>14 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tc>
        <w:tc>
          <w:tcPr>
            <w:tcW w:type="dxa" w:w="5400"/>
          </w:tcPr>
          <w:p>
            <w:pPr>
              <w:spacing w:before="0" w:after="80" w:line="240" w:lineRule="exact"/>
              <w:jc w:val="both"/>
            </w:pPr>
            <w:r/>
            <w:r>
              <w:rPr>
                <w:rFonts w:ascii="Georgia" w:hAnsi="Georgia"/>
                <w:color w:val="000000"/>
                <w:sz w:val="22"/>
              </w:rPr>
              <w:t>14 Y aconteció que mi padre Lehi también halló sobre las planchas de bronce la genealogía de sus padres, por lo que supo que descendía de José, sí, aquel José que era hijo de Jacob, que fue vendido para Egipto y preservado por la mano del Señor para que salvara del hambre a su padre Jacob y a toda su casa.</w:t>
            </w:r>
          </w:p>
        </w:tc>
      </w:tr>
      <w:tr>
        <w:tc>
          <w:tcPr>
            <w:tcW w:type="dxa" w:w="5400"/>
          </w:tcPr>
          <w:p>
            <w:pPr>
              <w:spacing w:before="0" w:after="80" w:line="240" w:lineRule="exact"/>
              <w:jc w:val="both"/>
            </w:pPr>
            <w:r/>
            <w:r>
              <w:rPr>
                <w:rFonts w:ascii="Georgia" w:hAnsi="Georgia"/>
                <w:color w:val="000000"/>
                <w:sz w:val="22"/>
              </w:rPr>
              <w:t>15 And they were also led out of captivity and out of the land of Egypt, by that same God who had preserved them.</w:t>
            </w:r>
          </w:p>
        </w:tc>
        <w:tc>
          <w:tcPr>
            <w:tcW w:type="dxa" w:w="5400"/>
          </w:tcPr>
          <w:p>
            <w:pPr>
              <w:spacing w:before="0" w:after="80" w:line="240" w:lineRule="exact"/>
              <w:jc w:val="both"/>
            </w:pPr>
            <w:r/>
            <w:r>
              <w:rPr>
                <w:rFonts w:ascii="Georgia" w:hAnsi="Georgia"/>
                <w:color w:val="000000"/>
                <w:sz w:val="22"/>
              </w:rPr>
              <w:t>15 Y también fueron librados del cautiverio y conducidos fuera del país de Egipto por el mismo Dios que los había preservado.</w:t>
            </w:r>
          </w:p>
        </w:tc>
      </w:tr>
      <w:tr>
        <w:tc>
          <w:tcPr>
            <w:tcW w:type="dxa" w:w="5400"/>
          </w:tcPr>
          <w:p>
            <w:pPr>
              <w:spacing w:before="0" w:after="80" w:line="240" w:lineRule="exact"/>
              <w:jc w:val="both"/>
            </w:pPr>
            <w:r/>
            <w:r>
              <w:rPr>
                <w:rFonts w:ascii="Georgia" w:hAnsi="Georgia"/>
                <w:color w:val="000000"/>
                <w:sz w:val="22"/>
              </w:rPr>
              <w:t>16 And thus my father, Lehi, did discover the genealogy of his fathers. And Laban also was a descendant of Joseph, wherefore he and his fathers had kept the records.</w:t>
            </w:r>
          </w:p>
        </w:tc>
        <w:tc>
          <w:tcPr>
            <w:tcW w:type="dxa" w:w="5400"/>
          </w:tcPr>
          <w:p>
            <w:pPr>
              <w:spacing w:before="0" w:after="80" w:line="240" w:lineRule="exact"/>
              <w:jc w:val="both"/>
            </w:pPr>
            <w:r/>
            <w:r>
              <w:rPr>
                <w:rFonts w:ascii="Georgia" w:hAnsi="Georgia"/>
                <w:color w:val="000000"/>
                <w:sz w:val="22"/>
              </w:rPr>
              <w:t>16 Así fue que mi padre Lehi descubrió la genealogía de sus antepasados. Y Labán también era descendiente de José, por lo que él y sus padres habían llevado los anales.</w:t>
            </w:r>
          </w:p>
        </w:tc>
      </w:tr>
      <w:tr>
        <w:tc>
          <w:tcPr>
            <w:tcW w:type="dxa" w:w="5400"/>
          </w:tcPr>
          <w:p>
            <w:pPr>
              <w:spacing w:before="0" w:after="80" w:line="240" w:lineRule="exact"/>
              <w:jc w:val="both"/>
            </w:pPr>
            <w:r/>
            <w:r>
              <w:rPr>
                <w:rFonts w:ascii="Georgia" w:hAnsi="Georgia"/>
                <w:color w:val="000000"/>
                <w:sz w:val="22"/>
              </w:rPr>
              <w:t>17 And now when my father saw all these things, he was filled with the Spirit, and began to prophesy concerning his seed—</w:t>
            </w:r>
          </w:p>
        </w:tc>
        <w:tc>
          <w:tcPr>
            <w:tcW w:type="dxa" w:w="5400"/>
          </w:tcPr>
          <w:p>
            <w:pPr>
              <w:spacing w:before="0" w:after="80" w:line="240" w:lineRule="exact"/>
              <w:jc w:val="both"/>
            </w:pPr>
            <w:r/>
            <w:r>
              <w:rPr>
                <w:rFonts w:ascii="Georgia" w:hAnsi="Georgia"/>
                <w:color w:val="000000"/>
                <w:sz w:val="22"/>
              </w:rPr>
              <w:t>17 Y cuando mi padre vio todas estas cosas, fue lleno del Espíritu y empezó a profetizar acerca de sus descendientes:</w:t>
            </w:r>
          </w:p>
        </w:tc>
      </w:tr>
      <w:tr>
        <w:tc>
          <w:tcPr>
            <w:tcW w:type="dxa" w:w="5400"/>
          </w:tcPr>
          <w:p>
            <w:pPr>
              <w:spacing w:before="0" w:after="80" w:line="240" w:lineRule="exact"/>
              <w:jc w:val="both"/>
            </w:pPr>
            <w:r/>
            <w:r>
              <w:rPr>
                <w:rFonts w:ascii="Georgia" w:hAnsi="Georgia"/>
                <w:color w:val="000000"/>
                <w:sz w:val="22"/>
              </w:rPr>
              <w:t>18 That these plates of brass should go forth unto all nations, kindreds, tongues, and people who were of his seed.</w:t>
            </w:r>
          </w:p>
        </w:tc>
        <w:tc>
          <w:tcPr>
            <w:tcW w:type="dxa" w:w="5400"/>
          </w:tcPr>
          <w:p>
            <w:pPr>
              <w:spacing w:before="0" w:after="80" w:line="240" w:lineRule="exact"/>
              <w:jc w:val="both"/>
            </w:pPr>
            <w:r/>
            <w:r>
              <w:rPr>
                <w:rFonts w:ascii="Georgia" w:hAnsi="Georgia"/>
                <w:color w:val="000000"/>
                <w:sz w:val="22"/>
              </w:rPr>
              <w:t>18 Que estas planchas de bronce irían a todas las naciones, tribus, lenguas y pueblos que fueran de su simiente.</w:t>
            </w:r>
          </w:p>
        </w:tc>
      </w:tr>
      <w:tr>
        <w:tc>
          <w:tcPr>
            <w:tcW w:type="dxa" w:w="5400"/>
          </w:tcPr>
          <w:p>
            <w:pPr>
              <w:spacing w:before="0" w:after="80" w:line="240" w:lineRule="exact"/>
              <w:jc w:val="both"/>
            </w:pPr>
            <w:r/>
            <w:r>
              <w:rPr>
                <w:rFonts w:ascii="Georgia" w:hAnsi="Georgia"/>
                <w:color w:val="000000"/>
                <w:sz w:val="22"/>
              </w:rPr>
              <w:t>19 Wherefore, he said that these plates of brass should never perish; neither should they be dimmed any more by time. And he prophesied many things concerning his seed.</w:t>
            </w:r>
          </w:p>
        </w:tc>
        <w:tc>
          <w:tcPr>
            <w:tcW w:type="dxa" w:w="5400"/>
          </w:tcPr>
          <w:p>
            <w:pPr>
              <w:spacing w:before="0" w:after="80" w:line="240" w:lineRule="exact"/>
              <w:jc w:val="both"/>
            </w:pPr>
            <w:r/>
            <w:r>
              <w:rPr>
                <w:rFonts w:ascii="Georgia" w:hAnsi="Georgia"/>
                <w:color w:val="000000"/>
                <w:sz w:val="22"/>
              </w:rPr>
              <w:t>19 Por tanto, dijo que estas planchas nunca perecerían, ni jamás el tiempo las empañaría. Y profetizó muchas cosas en cuanto a su posteridad.</w:t>
            </w:r>
          </w:p>
        </w:tc>
      </w:tr>
      <w:tr>
        <w:tc>
          <w:tcPr>
            <w:tcW w:type="dxa" w:w="5400"/>
          </w:tcPr>
          <w:p>
            <w:pPr>
              <w:spacing w:before="0" w:after="80" w:line="240" w:lineRule="exact"/>
              <w:jc w:val="both"/>
            </w:pPr>
            <w:r/>
            <w:r>
              <w:rPr>
                <w:rFonts w:ascii="Georgia" w:hAnsi="Georgia"/>
                <w:color w:val="000000"/>
                <w:sz w:val="22"/>
              </w:rPr>
              <w:t>20 And it came to pass that thus far I and my father had kept the commandments wherewith the Lord had commanded us.</w:t>
            </w:r>
          </w:p>
        </w:tc>
        <w:tc>
          <w:tcPr>
            <w:tcW w:type="dxa" w:w="5400"/>
          </w:tcPr>
          <w:p>
            <w:pPr>
              <w:spacing w:before="0" w:after="80" w:line="240" w:lineRule="exact"/>
              <w:jc w:val="both"/>
            </w:pPr>
            <w:r/>
            <w:r>
              <w:rPr>
                <w:rFonts w:ascii="Georgia" w:hAnsi="Georgia"/>
                <w:color w:val="000000"/>
                <w:sz w:val="22"/>
              </w:rPr>
              <w:t>20 Y sucedió que hasta este punto mi padre y yo habíamos guardado los mandamientos que el Señor nos había mandado.</w:t>
            </w:r>
          </w:p>
        </w:tc>
      </w:tr>
      <w:tr>
        <w:tc>
          <w:tcPr>
            <w:tcW w:type="dxa" w:w="5400"/>
          </w:tcPr>
          <w:p>
            <w:pPr>
              <w:spacing w:before="0" w:after="80" w:line="240" w:lineRule="exact"/>
              <w:jc w:val="both"/>
            </w:pPr>
            <w:r/>
            <w:r>
              <w:rPr>
                <w:rFonts w:ascii="Georgia" w:hAnsi="Georgia"/>
                <w:color w:val="000000"/>
                <w:sz w:val="22"/>
              </w:rPr>
              <w:t>21 And we had obtained the records which the Lord had commanded us, and searched them and found that they were desirable; yea, even of great worth unto us, insomuch that we could preserve the commandments of the Lord unto our children.</w:t>
            </w:r>
          </w:p>
        </w:tc>
        <w:tc>
          <w:tcPr>
            <w:tcW w:type="dxa" w:w="5400"/>
          </w:tcPr>
          <w:p>
            <w:pPr>
              <w:spacing w:before="0" w:after="80" w:line="240" w:lineRule="exact"/>
              <w:jc w:val="both"/>
            </w:pPr>
            <w:r/>
            <w:r>
              <w:rPr>
                <w:rFonts w:ascii="Georgia" w:hAnsi="Georgia"/>
                <w:color w:val="000000"/>
                <w:sz w:val="22"/>
              </w:rPr>
              <w:t>21 Y habíamos obtenido los anales que el Señor nos había mandado, y los escudriñamos y descubrimos que eran deseables; sí, de gran valor para nosotros, por motivo de que podríamos preservar los mandamientos del Señor para nuestros hijos.</w:t>
            </w:r>
          </w:p>
        </w:tc>
      </w:tr>
      <w:tr>
        <w:tc>
          <w:tcPr>
            <w:tcW w:type="dxa" w:w="5400"/>
          </w:tcPr>
          <w:p>
            <w:pPr>
              <w:spacing w:before="0" w:after="80" w:line="240" w:lineRule="exact"/>
              <w:jc w:val="both"/>
            </w:pPr>
            <w:r/>
            <w:r>
              <w:rPr>
                <w:rFonts w:ascii="Georgia" w:hAnsi="Georgia"/>
                <w:color w:val="000000"/>
                <w:sz w:val="22"/>
              </w:rPr>
              <w:t>22 Wherefore, it was wisdom in the Lord that we should carry them with us, as we journeyed in the wilderness towards the land of promise.</w:t>
            </w:r>
          </w:p>
        </w:tc>
        <w:tc>
          <w:tcPr>
            <w:tcW w:type="dxa" w:w="5400"/>
          </w:tcPr>
          <w:p>
            <w:pPr>
              <w:spacing w:before="0" w:after="80" w:line="240" w:lineRule="exact"/>
              <w:jc w:val="both"/>
            </w:pPr>
            <w:r/>
            <w:r>
              <w:rPr>
                <w:rFonts w:ascii="Georgia" w:hAnsi="Georgia"/>
                <w:color w:val="000000"/>
                <w:sz w:val="22"/>
              </w:rPr>
              <w:t>22 Por lo tanto, fue en la sabiduría del Señor que los lleváramos con nosotros mientras viajábamos por el desierto hacia la tierra de promisión.</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6</w:t>
            </w:r>
          </w:p>
        </w:tc>
        <w:tc>
          <w:tcPr>
            <w:tcW w:type="dxa" w:w="5400"/>
          </w:tcPr>
          <w:p>
            <w:pPr>
              <w:spacing w:before="0" w:after="80" w:line="240" w:lineRule="exact"/>
              <w:jc w:val="both"/>
            </w:pPr>
            <w:r/>
            <w:r>
              <w:rPr>
                <w:rFonts w:ascii="Daytona" w:hAnsi="Daytona"/>
                <w:color w:val="000000"/>
                <w:sz w:val="24"/>
              </w:rPr>
              <w:t>Capítulo 6</w:t>
            </w:r>
          </w:p>
        </w:tc>
      </w:tr>
      <w:tr>
        <w:tc>
          <w:tcPr>
            <w:tcW w:type="dxa" w:w="5400"/>
          </w:tcPr>
          <w:p>
            <w:pPr>
              <w:spacing w:before="0" w:after="80" w:line="240" w:lineRule="exact"/>
              <w:jc w:val="both"/>
            </w:pPr>
            <w:r/>
            <w:r>
              <w:rPr>
                <w:rFonts w:ascii="Georgia" w:hAnsi="Georgia"/>
                <w:color w:val="000000"/>
                <w:sz w:val="22"/>
              </w:rPr>
              <w:t>1 And now I, Nephi, do not give the genealogy of my fathers in this part of my record; neither at any time shall I give it after upon these plates which I am writing; for it is given in the record which has been kept by my father; wherefore, I do not write it in this work.</w:t>
            </w:r>
          </w:p>
        </w:tc>
        <w:tc>
          <w:tcPr>
            <w:tcW w:type="dxa" w:w="5400"/>
          </w:tcPr>
          <w:p>
            <w:pPr>
              <w:spacing w:before="0" w:after="80" w:line="240" w:lineRule="exact"/>
              <w:jc w:val="both"/>
            </w:pPr>
            <w:r/>
            <w:r>
              <w:rPr>
                <w:rFonts w:ascii="Georgia" w:hAnsi="Georgia"/>
                <w:color w:val="000000"/>
                <w:sz w:val="22"/>
              </w:rPr>
              <w:t>1 Ahora bien, yo, Nefi, no doy la genealogía de mis padres en esta parte de mis anales; ni tampoco la daré en ningún otro momento sobre estas planchas que estoy escribiendo, porque se halla en los anales que mi padre ha llevado, y por eso no la escribo en esta obra.</w:t>
            </w:r>
          </w:p>
        </w:tc>
      </w:tr>
      <w:tr>
        <w:tc>
          <w:tcPr>
            <w:tcW w:type="dxa" w:w="5400"/>
          </w:tcPr>
          <w:p>
            <w:pPr>
              <w:spacing w:before="0" w:after="80" w:line="240" w:lineRule="exact"/>
              <w:jc w:val="both"/>
            </w:pPr>
            <w:r/>
            <w:r>
              <w:rPr>
                <w:rFonts w:ascii="Georgia" w:hAnsi="Georgia"/>
                <w:color w:val="000000"/>
                <w:sz w:val="22"/>
              </w:rPr>
              <w:t>2 For it sufficeth me to say that we are descendants of Joseph.</w:t>
            </w:r>
          </w:p>
        </w:tc>
        <w:tc>
          <w:tcPr>
            <w:tcW w:type="dxa" w:w="5400"/>
          </w:tcPr>
          <w:p>
            <w:pPr>
              <w:spacing w:before="0" w:after="80" w:line="240" w:lineRule="exact"/>
              <w:jc w:val="both"/>
            </w:pPr>
            <w:r/>
            <w:r>
              <w:rPr>
                <w:rFonts w:ascii="Georgia" w:hAnsi="Georgia"/>
                <w:color w:val="000000"/>
                <w:sz w:val="22"/>
              </w:rPr>
              <w:t>2 Básteme decir que somos descendientes de José.</w:t>
            </w:r>
          </w:p>
        </w:tc>
      </w:tr>
      <w:tr>
        <w:tc>
          <w:tcPr>
            <w:tcW w:type="dxa" w:w="5400"/>
          </w:tcPr>
          <w:p>
            <w:pPr>
              <w:spacing w:before="0" w:after="80" w:line="240" w:lineRule="exact"/>
              <w:jc w:val="both"/>
            </w:pPr>
            <w:r/>
            <w:r>
              <w:rPr>
                <w:rFonts w:ascii="Georgia" w:hAnsi="Georgia"/>
                <w:color w:val="000000"/>
                <w:sz w:val="22"/>
              </w:rPr>
              <w:t>3 And it mattereth not to me that I am particular to give a full account of all the things of my father, for they cannot be written upon these plates, for I desire the room that I may write of the things of God.</w:t>
            </w:r>
          </w:p>
        </w:tc>
        <w:tc>
          <w:tcPr>
            <w:tcW w:type="dxa" w:w="5400"/>
          </w:tcPr>
          <w:p>
            <w:pPr>
              <w:spacing w:before="0" w:after="80" w:line="240" w:lineRule="exact"/>
              <w:jc w:val="both"/>
            </w:pPr>
            <w:r/>
            <w:r>
              <w:rPr>
                <w:rFonts w:ascii="Georgia" w:hAnsi="Georgia"/>
                <w:color w:val="000000"/>
                <w:sz w:val="22"/>
              </w:rPr>
              <w:t>3 Y no me parece importante ocuparme en una narración completa de todas las cosas de mi padre, porque no se pueden escribir sobre estas planchas, pues deseo el espacio para escribir acerca de las cosas de Dios.</w:t>
            </w:r>
          </w:p>
        </w:tc>
      </w:tr>
      <w:tr>
        <w:tc>
          <w:tcPr>
            <w:tcW w:type="dxa" w:w="5400"/>
          </w:tcPr>
          <w:p>
            <w:pPr>
              <w:spacing w:before="0" w:after="80" w:line="240" w:lineRule="exact"/>
              <w:jc w:val="both"/>
            </w:pPr>
            <w:r/>
            <w:r>
              <w:rPr>
                <w:rFonts w:ascii="Georgia" w:hAnsi="Georgia"/>
                <w:color w:val="000000"/>
                <w:sz w:val="22"/>
              </w:rPr>
              <w:t>4 For the fulness of mine intent is that I may persuade men to come unto the God of Abraham, and the God of Isaac, and the God of Jacob, and be saved.</w:t>
            </w:r>
          </w:p>
        </w:tc>
        <w:tc>
          <w:tcPr>
            <w:tcW w:type="dxa" w:w="5400"/>
          </w:tcPr>
          <w:p>
            <w:pPr>
              <w:spacing w:before="0" w:after="80" w:line="240" w:lineRule="exact"/>
              <w:jc w:val="both"/>
            </w:pPr>
            <w:r/>
            <w:r>
              <w:rPr>
                <w:rFonts w:ascii="Georgia" w:hAnsi="Georgia"/>
                <w:color w:val="000000"/>
                <w:sz w:val="22"/>
              </w:rPr>
              <w:t>4 Porque toda mi intención es persuadir a los hombres a que vengan al Dios de Abraham, y al Dios de Isaac, y al Dios de Jacob, y sean salvos.</w:t>
            </w:r>
          </w:p>
        </w:tc>
      </w:tr>
      <w:tr>
        <w:tc>
          <w:tcPr>
            <w:tcW w:type="dxa" w:w="5400"/>
          </w:tcPr>
          <w:p>
            <w:pPr>
              <w:spacing w:before="0" w:after="80" w:line="240" w:lineRule="exact"/>
              <w:jc w:val="both"/>
            </w:pPr>
            <w:r/>
            <w:r>
              <w:rPr>
                <w:rFonts w:ascii="Georgia" w:hAnsi="Georgia"/>
                <w:color w:val="000000"/>
                <w:sz w:val="22"/>
              </w:rPr>
              <w:t>5 Wherefore, the things which are pleasing unto the world I do not write, but the things which are pleasing unto God and unto those who are not of the world.</w:t>
            </w:r>
          </w:p>
        </w:tc>
        <w:tc>
          <w:tcPr>
            <w:tcW w:type="dxa" w:w="5400"/>
          </w:tcPr>
          <w:p>
            <w:pPr>
              <w:spacing w:before="0" w:after="80" w:line="240" w:lineRule="exact"/>
              <w:jc w:val="both"/>
            </w:pPr>
            <w:r/>
            <w:r>
              <w:rPr>
                <w:rFonts w:ascii="Georgia" w:hAnsi="Georgia"/>
                <w:color w:val="000000"/>
                <w:sz w:val="22"/>
              </w:rPr>
              <w:t>5 De modo que no escribo las cosas que agradan al mundo, sino las que agradan a Dios y a los que no son del mundo.</w:t>
            </w:r>
          </w:p>
        </w:tc>
      </w:tr>
      <w:tr>
        <w:tc>
          <w:tcPr>
            <w:tcW w:type="dxa" w:w="5400"/>
          </w:tcPr>
          <w:p>
            <w:pPr>
              <w:spacing w:before="0" w:after="80" w:line="240" w:lineRule="exact"/>
              <w:jc w:val="both"/>
            </w:pPr>
            <w:r/>
            <w:r>
              <w:rPr>
                <w:rFonts w:ascii="Georgia" w:hAnsi="Georgia"/>
                <w:color w:val="000000"/>
                <w:sz w:val="22"/>
              </w:rPr>
              <w:t>6 Wherefore, I shall give commandment unto my seed, that they shall not occupy these plates with things which are not of worth unto the children of men.</w:t>
            </w:r>
          </w:p>
        </w:tc>
        <w:tc>
          <w:tcPr>
            <w:tcW w:type="dxa" w:w="5400"/>
          </w:tcPr>
          <w:p>
            <w:pPr>
              <w:spacing w:before="0" w:after="80" w:line="240" w:lineRule="exact"/>
              <w:jc w:val="both"/>
            </w:pPr>
            <w:r/>
            <w:r>
              <w:rPr>
                <w:rFonts w:ascii="Georgia" w:hAnsi="Georgia"/>
                <w:color w:val="000000"/>
                <w:sz w:val="22"/>
              </w:rPr>
              <w:t>6 Por tanto, daré un mandamiento a mis descendientes de que no ocupen estas planchas con cosas que no sean de valor para los hijos de los hombres.</w:t>
            </w:r>
          </w:p>
        </w:tc>
      </w:tr>
    </w:tbl>
    <w:p/>
    <w:p>
      <w:pPr>
        <w:pBdr>
          <w:bottom w:val="single" w:sz="6" w:space="1" w:color="auto"/>
        </w:pBdr>
      </w:pPr>
      <w:r/>
    </w:p>
    <w:p>
      <w:pPr>
        <w:pStyle w:val="Heading2"/>
      </w:pPr>
      <w:r>
        <w:t>2 Nephi | 2 Nefi</w:t>
      </w:r>
    </w:p>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1</w:t>
            </w:r>
          </w:p>
        </w:tc>
        <w:tc>
          <w:tcPr>
            <w:tcW w:type="dxa" w:w="5400"/>
          </w:tcPr>
          <w:p>
            <w:pPr>
              <w:spacing w:before="0" w:after="80" w:line="240" w:lineRule="exact"/>
              <w:jc w:val="both"/>
            </w:pPr>
            <w:r/>
            <w:r>
              <w:rPr>
                <w:rFonts w:ascii="Daytona" w:hAnsi="Daytona"/>
                <w:color w:val="000000"/>
                <w:sz w:val="24"/>
              </w:rPr>
              <w:t>Capítulo 1</w:t>
            </w:r>
          </w:p>
        </w:tc>
      </w:tr>
      <w:tr>
        <w:tc>
          <w:tcPr>
            <w:tcW w:type="dxa" w:w="5400"/>
          </w:tcPr>
          <w:p>
            <w:pPr>
              <w:spacing w:before="0" w:after="80" w:line="240" w:lineRule="exact"/>
              <w:jc w:val="both"/>
            </w:pPr>
            <w:r/>
            <w:r>
              <w:rPr>
                <w:rFonts w:ascii="Georgia" w:hAnsi="Georgia"/>
                <w:color w:val="000000"/>
                <w:sz w:val="22"/>
              </w:rPr>
              <w:t>1 And now it came to pass that after I, Nephi, had made an end of teaching my brethren, our father, Lehi, also spake many things unto them, and rehearsed unto them, how great things the Lord had done for them in bringing them out of the land of Jerusalem.</w:t>
            </w:r>
          </w:p>
        </w:tc>
        <w:tc>
          <w:tcPr>
            <w:tcW w:type="dxa" w:w="5400"/>
          </w:tcPr>
          <w:p>
            <w:pPr>
              <w:spacing w:before="0" w:after="80" w:line="240" w:lineRule="exact"/>
              <w:jc w:val="both"/>
            </w:pPr>
            <w:r/>
            <w:r>
              <w:rPr>
                <w:rFonts w:ascii="Georgia" w:hAnsi="Georgia"/>
                <w:color w:val="000000"/>
                <w:sz w:val="22"/>
              </w:rPr>
              <w:t>1 Y aconteció que después que yo, Nefi, hube concluido de enseñar a mis hermanos, nuestro padre Lehi les habló muchas cosas también, y les recordó cuán grandes cosas el Señor había hecho por ellos al sacarlos de la tierra de Jerusalén,</w:t>
            </w:r>
          </w:p>
        </w:tc>
      </w:tr>
      <w:tr>
        <w:tc>
          <w:tcPr>
            <w:tcW w:type="dxa" w:w="5400"/>
          </w:tcPr>
          <w:p>
            <w:pPr>
              <w:spacing w:before="0" w:after="80" w:line="240" w:lineRule="exact"/>
              <w:jc w:val="both"/>
            </w:pPr>
            <w:r/>
            <w:r>
              <w:rPr>
                <w:rFonts w:ascii="Georgia" w:hAnsi="Georgia"/>
                <w:color w:val="000000"/>
                <w:sz w:val="22"/>
              </w:rPr>
              <w:t>2 And he spake unto them concerning their rebellions upon the waters, and the mercies of God in sparing their lives, that they were not swallowed up in the sea.</w:t>
            </w:r>
          </w:p>
        </w:tc>
        <w:tc>
          <w:tcPr>
            <w:tcW w:type="dxa" w:w="5400"/>
          </w:tcPr>
          <w:p>
            <w:pPr>
              <w:spacing w:before="0" w:after="80" w:line="240" w:lineRule="exact"/>
              <w:jc w:val="both"/>
            </w:pPr>
            <w:r/>
            <w:r>
              <w:rPr>
                <w:rFonts w:ascii="Georgia" w:hAnsi="Georgia"/>
                <w:color w:val="000000"/>
                <w:sz w:val="22"/>
              </w:rPr>
              <w:t>2 y les habló de sus rebeliones sobre las aguas, y de las misericordias de Dios al salvarles la vida, para que no fuesen hundidos en el mar;</w:t>
            </w:r>
          </w:p>
        </w:tc>
      </w:tr>
      <w:tr>
        <w:tc>
          <w:tcPr>
            <w:tcW w:type="dxa" w:w="5400"/>
          </w:tcPr>
          <w:p>
            <w:pPr>
              <w:spacing w:before="0" w:after="80" w:line="240" w:lineRule="exact"/>
              <w:jc w:val="both"/>
            </w:pPr>
            <w:r/>
            <w:r>
              <w:rPr>
                <w:rFonts w:ascii="Georgia" w:hAnsi="Georgia"/>
                <w:color w:val="000000"/>
                <w:sz w:val="22"/>
              </w:rPr>
              <w:t>3 And he also spake unto them concerning the land of promise, which they had obtained—how merciful the Lord had been in warning us that we should flee out of the land of Jerusalem.</w:t>
            </w:r>
          </w:p>
        </w:tc>
        <w:tc>
          <w:tcPr>
            <w:tcW w:type="dxa" w:w="5400"/>
          </w:tcPr>
          <w:p>
            <w:pPr>
              <w:spacing w:before="0" w:after="80" w:line="240" w:lineRule="exact"/>
              <w:jc w:val="both"/>
            </w:pPr>
            <w:r/>
            <w:r>
              <w:rPr>
                <w:rFonts w:ascii="Georgia" w:hAnsi="Georgia"/>
                <w:color w:val="000000"/>
                <w:sz w:val="22"/>
              </w:rPr>
              <w:t>3 y también les habló tocante a la tierra de promisión que habían obtenido, de cuán misericordioso había sido el Señor en advertirnos que saliéramos de la tierra de Jerusalén.</w:t>
            </w:r>
          </w:p>
        </w:tc>
      </w:tr>
      <w:tr>
        <w:tc>
          <w:tcPr>
            <w:tcW w:type="dxa" w:w="5400"/>
          </w:tcPr>
          <w:p>
            <w:pPr>
              <w:spacing w:before="0" w:after="80" w:line="240" w:lineRule="exact"/>
              <w:jc w:val="both"/>
            </w:pPr>
            <w:r/>
            <w:r>
              <w:rPr>
                <w:rFonts w:ascii="Georgia" w:hAnsi="Georgia"/>
                <w:color w:val="000000"/>
                <w:sz w:val="22"/>
              </w:rPr>
              <w:t>4 For, behold, said he, I have seen a vision, in which I know that Jerusalem is destroyed; and had we remained in Jerusalem we should also have perished.</w:t>
            </w:r>
          </w:p>
        </w:tc>
        <w:tc>
          <w:tcPr>
            <w:tcW w:type="dxa" w:w="5400"/>
          </w:tcPr>
          <w:p>
            <w:pPr>
              <w:spacing w:before="0" w:after="80" w:line="240" w:lineRule="exact"/>
              <w:jc w:val="both"/>
            </w:pPr>
            <w:r/>
            <w:r>
              <w:rPr>
                <w:rFonts w:ascii="Georgia" w:hAnsi="Georgia"/>
                <w:color w:val="000000"/>
                <w:sz w:val="22"/>
              </w:rPr>
              <w:t>4 Porque he aquí, les dijo, he visto una visión, por la cual yo sé que Jerusalén está destruida; y si hubiésemos permanecido en Jerusalén, también habríamos perecido.</w:t>
            </w:r>
          </w:p>
        </w:tc>
      </w:tr>
      <w:tr>
        <w:tc>
          <w:tcPr>
            <w:tcW w:type="dxa" w:w="5400"/>
          </w:tcPr>
          <w:p>
            <w:pPr>
              <w:spacing w:before="0" w:after="80" w:line="240" w:lineRule="exact"/>
              <w:jc w:val="both"/>
            </w:pPr>
            <w:r/>
            <w:r>
              <w:rPr>
                <w:rFonts w:ascii="Georgia" w:hAnsi="Georgia"/>
                <w:color w:val="000000"/>
                <w:sz w:val="22"/>
              </w:rPr>
              <w:t>5 But, said he, notwithstanding our afflictions, we have obtained a land of promise, a land which is choice above all other lands; a land which the Lord God hath covenanted with me should be a land for the inheritance of my seed. Yea, the Lord hath covenanted this land unto me, and to my children forever, and also all those who should be led out of other countries by the hand of the Lord.</w:t>
            </w:r>
          </w:p>
        </w:tc>
        <w:tc>
          <w:tcPr>
            <w:tcW w:type="dxa" w:w="5400"/>
          </w:tcPr>
          <w:p>
            <w:pPr>
              <w:spacing w:before="0" w:after="80" w:line="240" w:lineRule="exact"/>
              <w:jc w:val="both"/>
            </w:pPr>
            <w:r/>
            <w:r>
              <w:rPr>
                <w:rFonts w:ascii="Georgia" w:hAnsi="Georgia"/>
                <w:color w:val="000000"/>
                <w:sz w:val="22"/>
              </w:rPr>
              <w:t>5 Pero, dijo él, a pesar de nuestras aflicciones, hemos obtenido una tierra de promisión, una tierra escogida sobre todas las demás; una tierra que el Señor Dios hizo convenio conmigo de que sería una tierra para la herencia de mi posteridad. Sí, el Señor me ha dado esta tierra por convenio a mí y a mis hijos para siempre, y también para todos aquellos que la mano del Señor conduzca de otros países.</w:t>
            </w:r>
          </w:p>
        </w:tc>
      </w:tr>
      <w:tr>
        <w:tc>
          <w:tcPr>
            <w:tcW w:type="dxa" w:w="5400"/>
          </w:tcPr>
          <w:p>
            <w:pPr>
              <w:spacing w:before="0" w:after="80" w:line="240" w:lineRule="exact"/>
              <w:jc w:val="both"/>
            </w:pPr>
            <w:r/>
            <w:r>
              <w:rPr>
                <w:rFonts w:ascii="Georgia" w:hAnsi="Georgia"/>
                <w:color w:val="000000"/>
                <w:sz w:val="22"/>
              </w:rPr>
              <w:t>6 Wherefore, I, Lehi, prophesy according to the workings of the Spirit which is in me, that there shall none come into this land save they shall be brought by the hand of the Lord.</w:t>
            </w:r>
          </w:p>
        </w:tc>
        <w:tc>
          <w:tcPr>
            <w:tcW w:type="dxa" w:w="5400"/>
          </w:tcPr>
          <w:p>
            <w:pPr>
              <w:spacing w:before="0" w:after="80" w:line="240" w:lineRule="exact"/>
              <w:jc w:val="both"/>
            </w:pPr>
            <w:r/>
            <w:r>
              <w:rPr>
                <w:rFonts w:ascii="Georgia" w:hAnsi="Georgia"/>
                <w:color w:val="000000"/>
                <w:sz w:val="22"/>
              </w:rPr>
              <w:t>6 Por tanto, yo, Lehi, profetizo según el Espíritu que obra en mí, que nadie vendrá a esta tierra a menos que sea traído por la mano del Señor.</w:t>
            </w:r>
          </w:p>
        </w:tc>
      </w:tr>
      <w:tr>
        <w:tc>
          <w:tcPr>
            <w:tcW w:type="dxa" w:w="5400"/>
          </w:tcPr>
          <w:p>
            <w:pPr>
              <w:spacing w:before="0" w:after="80" w:line="240" w:lineRule="exact"/>
              <w:jc w:val="both"/>
            </w:pPr>
            <w:r/>
            <w:r>
              <w:rPr>
                <w:rFonts w:ascii="Georgia" w:hAnsi="Georgia"/>
                <w:color w:val="000000"/>
                <w:sz w:val="22"/>
              </w:rPr>
              <w:t>7 Wherefore, this land is consecrated unto him whom he shall bring. And if it so be that they shall serve him according to the commandments which he hath given, it shall be a land of liberty unto them; wherefore, they shall never be brought down into captivity; if so, it shall be because of iniquity; for if iniquity shall abound cursed shall be the land for their sakes, but unto the righteous it shall be blessed forever.</w:t>
            </w:r>
          </w:p>
        </w:tc>
        <w:tc>
          <w:tcPr>
            <w:tcW w:type="dxa" w:w="5400"/>
          </w:tcPr>
          <w:p>
            <w:pPr>
              <w:spacing w:before="0" w:after="80" w:line="240" w:lineRule="exact"/>
              <w:jc w:val="both"/>
            </w:pPr>
            <w:r/>
            <w:r>
              <w:rPr>
                <w:rFonts w:ascii="Georgia" w:hAnsi="Georgia"/>
                <w:color w:val="000000"/>
                <w:sz w:val="22"/>
              </w:rPr>
              <w:t>7 Por tanto, esta tierra está consagrada a quienes él traiga. Y en caso de que le sirvan según los mandamientos que él ha dado, será para ellos una tierra de libertad; por lo que nunca serán reducidos al cautiverio; si tal sucediere, será por causa de la iniquidad; porque si abunda la iniquidad, maldita será la tierra por causa de ellos; pero para los justos será bendita para siempre.</w:t>
            </w:r>
          </w:p>
        </w:tc>
      </w:tr>
      <w:tr>
        <w:tc>
          <w:tcPr>
            <w:tcW w:type="dxa" w:w="5400"/>
          </w:tcPr>
          <w:p>
            <w:pPr>
              <w:spacing w:before="0" w:after="80" w:line="240" w:lineRule="exact"/>
              <w:jc w:val="both"/>
            </w:pPr>
            <w:r/>
            <w:r>
              <w:rPr>
                <w:rFonts w:ascii="Georgia" w:hAnsi="Georgia"/>
                <w:color w:val="000000"/>
                <w:sz w:val="22"/>
              </w:rPr>
              <w:t>8 And behold, it is wisdom that this land should be kept as yet from the knowledge of other nations; for behold, many nations would overrun the land, that there would be no place for an inheritance.</w:t>
            </w:r>
          </w:p>
        </w:tc>
        <w:tc>
          <w:tcPr>
            <w:tcW w:type="dxa" w:w="5400"/>
          </w:tcPr>
          <w:p>
            <w:pPr>
              <w:spacing w:before="0" w:after="80" w:line="240" w:lineRule="exact"/>
              <w:jc w:val="both"/>
            </w:pPr>
            <w:r/>
            <w:r>
              <w:rPr>
                <w:rFonts w:ascii="Georgia" w:hAnsi="Georgia"/>
                <w:color w:val="000000"/>
                <w:sz w:val="22"/>
              </w:rPr>
              <w:t>8 Y he aquí, es prudente que esta tierra no llegue todavía al conocimiento de otras naciones; pues he aquí, muchas naciones sobrellenarían la tierra, de modo que no habría lugar para una herencia.</w:t>
            </w:r>
          </w:p>
        </w:tc>
      </w:tr>
      <w:tr>
        <w:tc>
          <w:tcPr>
            <w:tcW w:type="dxa" w:w="5400"/>
          </w:tcPr>
          <w:p>
            <w:pPr>
              <w:spacing w:before="0" w:after="80" w:line="240" w:lineRule="exact"/>
              <w:jc w:val="both"/>
            </w:pPr>
            <w:r/>
            <w:r>
              <w:rPr>
                <w:rFonts w:ascii="Georgia" w:hAnsi="Georgia"/>
                <w:color w:val="000000"/>
                <w:sz w:val="22"/>
              </w:rPr>
              <w:t>9 Wherefore, I, Lehi, have obtained a promise, that inasmuch as those whom the Lord God shall bring out of the land of Jerusalem shall keep his commandments, they shall prosper upon the face of this land; and they shall be kept from all other nations, that they may possess this land unto themselves. And if it so be that they shall keep his commandments they shall be blessed upon the face of this land, and there shall be none to molest them, nor to take away the land of their inheritance; and they shall dwell safely forever.</w:t>
            </w:r>
          </w:p>
        </w:tc>
        <w:tc>
          <w:tcPr>
            <w:tcW w:type="dxa" w:w="5400"/>
          </w:tcPr>
          <w:p>
            <w:pPr>
              <w:spacing w:before="0" w:after="80" w:line="240" w:lineRule="exact"/>
              <w:jc w:val="both"/>
            </w:pPr>
            <w:r/>
            <w:r>
              <w:rPr>
                <w:rFonts w:ascii="Georgia" w:hAnsi="Georgia"/>
                <w:color w:val="000000"/>
                <w:sz w:val="22"/>
              </w:rPr>
              <w:t>9 Por tanto, yo, Lehi, he obtenido la promesa de que, si aquellos que el Señor Dios trae de la tierra de Jerusalén obedecen sus mandamientos, prosperarán sobre la superficie de esta tierra y serán preservados de todas las demás naciones, a fin de que posean esta tierra para sí mismos. Y en caso de que guarden sus mandamientos, serán bendecidos sobre la superficie de la tierra; y no habrá quien los moleste ni les quite la tierra de su herencia; y habitarán seguros para siempre.</w:t>
            </w:r>
          </w:p>
        </w:tc>
      </w:tr>
      <w:tr>
        <w:tc>
          <w:tcPr>
            <w:tcW w:type="dxa" w:w="5400"/>
          </w:tcPr>
          <w:p>
            <w:pPr>
              <w:spacing w:before="0" w:after="80" w:line="240" w:lineRule="exact"/>
              <w:jc w:val="both"/>
            </w:pPr>
            <w:r/>
            <w:r>
              <w:rPr>
                <w:rFonts w:ascii="Georgia" w:hAnsi="Georgia"/>
                <w:color w:val="000000"/>
                <w:sz w:val="22"/>
              </w:rPr>
              <w:t>10 But behold, when the time cometh that they shall dwindle in unbelief, after they have received so great blessings from the hand of the Lord—having a knowledge of the creation of the earth, and all men, knowing the great and marvelous works of the Lord from the creation of the world; having power given them to do all things by faith; having all the commandments from the beginning, and having been brought by his infinite goodness into this precious land of promise—behold, I say, if the day shall come that they will reject the Holy One of Israel, the true Messiah, their Redeemer and their God, behold, the judgments of him that is just shall rest upon them.</w:t>
            </w:r>
          </w:p>
        </w:tc>
        <w:tc>
          <w:tcPr>
            <w:tcW w:type="dxa" w:w="5400"/>
          </w:tcPr>
          <w:p>
            <w:pPr>
              <w:spacing w:before="0" w:after="80" w:line="240" w:lineRule="exact"/>
              <w:jc w:val="both"/>
            </w:pPr>
            <w:r/>
            <w:r>
              <w:rPr>
                <w:rFonts w:ascii="Georgia" w:hAnsi="Georgia"/>
                <w:color w:val="000000"/>
                <w:sz w:val="22"/>
              </w:rPr>
              <w:t>10 Pero he aquí, cuando llegue el día en que degeneren en la incredulidad, después de haber recibido tan grandes bendiciones de la mano del Señor —teniendo el conocimiento de la creación de la tierra y de todos los hombres, conociendo las grandes y maravillosas obras del Señor desde la creación del mundo, habiéndoseles dado el poder para hacer todas las cosas por la fe; teniendo todos los mandamientos desde el principio, y habiendo sido conducidos por su infinita bondad a esta preciosa tierra de promisión— he aquí, digo que si llega el día en que rechacen al Santo de Israel, el verdadero Mesías, su Redentor y su Dios, he aquí, los juicios del que es justo descenderán sobre ellos.</w:t>
            </w:r>
          </w:p>
        </w:tc>
      </w:tr>
      <w:tr>
        <w:tc>
          <w:tcPr>
            <w:tcW w:type="dxa" w:w="5400"/>
          </w:tcPr>
          <w:p>
            <w:pPr>
              <w:spacing w:before="0" w:after="80" w:line="240" w:lineRule="exact"/>
              <w:jc w:val="both"/>
            </w:pPr>
            <w:r/>
            <w:r>
              <w:rPr>
                <w:rFonts w:ascii="Georgia" w:hAnsi="Georgia"/>
                <w:color w:val="000000"/>
                <w:sz w:val="22"/>
              </w:rPr>
              <w:t>11 Yea, he will bring other nations unto them, and he will give unto them power, and he will take away from them the lands of their possessions, and he will cause them to be scattered and smitten.</w:t>
            </w:r>
          </w:p>
        </w:tc>
        <w:tc>
          <w:tcPr>
            <w:tcW w:type="dxa" w:w="5400"/>
          </w:tcPr>
          <w:p>
            <w:pPr>
              <w:spacing w:before="0" w:after="80" w:line="240" w:lineRule="exact"/>
              <w:jc w:val="both"/>
            </w:pPr>
            <w:r/>
            <w:r>
              <w:rPr>
                <w:rFonts w:ascii="Georgia" w:hAnsi="Georgia"/>
                <w:color w:val="000000"/>
                <w:sz w:val="22"/>
              </w:rPr>
              <w:t>11 Sí, él traerá sobre ellos a otras naciones, a las que dará poder, y les quitará la tierra de sus posesiones, y hará que sean dispersados y afligidos.</w:t>
            </w:r>
          </w:p>
        </w:tc>
      </w:tr>
      <w:tr>
        <w:tc>
          <w:tcPr>
            <w:tcW w:type="dxa" w:w="5400"/>
          </w:tcPr>
          <w:p>
            <w:pPr>
              <w:spacing w:before="0" w:after="80" w:line="240" w:lineRule="exact"/>
              <w:jc w:val="both"/>
            </w:pPr>
            <w:r/>
            <w:r>
              <w:rPr>
                <w:rFonts w:ascii="Georgia" w:hAnsi="Georgia"/>
                <w:color w:val="000000"/>
                <w:sz w:val="22"/>
              </w:rPr>
              <w:t>12 Yea, as one generation passeth to another there shall be bloodsheds, and great visitations among them; wherefore, my sons, I would that ye would remember; yea, I would that ye would hearken unto my words.</w:t>
            </w:r>
          </w:p>
        </w:tc>
        <w:tc>
          <w:tcPr>
            <w:tcW w:type="dxa" w:w="5400"/>
          </w:tcPr>
          <w:p>
            <w:pPr>
              <w:spacing w:before="0" w:after="80" w:line="240" w:lineRule="exact"/>
              <w:jc w:val="both"/>
            </w:pPr>
            <w:r/>
            <w:r>
              <w:rPr>
                <w:rFonts w:ascii="Georgia" w:hAnsi="Georgia"/>
                <w:color w:val="000000"/>
                <w:sz w:val="22"/>
              </w:rPr>
              <w:t>12 Sí, al pasar de una generación a otra habrá efusión de sangre y grandes calamidades entre ellos; por lo tanto, hijos míos, quisiera que recordaseis, sí, quisiera que escuchaseis mis palabras.</w:t>
            </w:r>
          </w:p>
        </w:tc>
      </w:tr>
      <w:tr>
        <w:tc>
          <w:tcPr>
            <w:tcW w:type="dxa" w:w="5400"/>
          </w:tcPr>
          <w:p>
            <w:pPr>
              <w:spacing w:before="0" w:after="80" w:line="240" w:lineRule="exact"/>
              <w:jc w:val="both"/>
            </w:pPr>
            <w:r/>
            <w:r>
              <w:rPr>
                <w:rFonts w:ascii="Georgia" w:hAnsi="Georgia"/>
                <w:color w:val="000000"/>
                <w:sz w:val="22"/>
              </w:rPr>
              <w:t>13 O that ye would awake; awake from a deep sleep, yea, even from the sleep of hell, and shake off the awful chains by which ye are bound, which are the chains which bind the children of men, that they are carried away captive down to the eternal gulf of misery and woe.</w:t>
            </w:r>
          </w:p>
        </w:tc>
        <w:tc>
          <w:tcPr>
            <w:tcW w:type="dxa" w:w="5400"/>
          </w:tcPr>
          <w:p>
            <w:pPr>
              <w:spacing w:before="0" w:after="80" w:line="240" w:lineRule="exact"/>
              <w:jc w:val="both"/>
            </w:pPr>
            <w:r/>
            <w:r>
              <w:rPr>
                <w:rFonts w:ascii="Georgia" w:hAnsi="Georgia"/>
                <w:color w:val="000000"/>
                <w:sz w:val="22"/>
              </w:rPr>
              <w:t>13 ¡Oh que despertaseis; que despertaseis de ese profundo sueño, sí, del sueño del infierno, y os sacudieseis de las espantosas cadenas que os tienen atados, cadenas que sujetan a los hijos de los hombres a tal grado que son llevados cautivos al eterno abismo de miseria y angustia!</w:t>
            </w:r>
          </w:p>
        </w:tc>
      </w:tr>
      <w:tr>
        <w:tc>
          <w:tcPr>
            <w:tcW w:type="dxa" w:w="5400"/>
          </w:tcPr>
          <w:p>
            <w:pPr>
              <w:spacing w:before="0" w:after="80" w:line="240" w:lineRule="exact"/>
              <w:jc w:val="both"/>
            </w:pPr>
            <w:r/>
            <w:r>
              <w:rPr>
                <w:rFonts w:ascii="Georgia" w:hAnsi="Georgia"/>
                <w:color w:val="000000"/>
                <w:sz w:val="22"/>
              </w:rPr>
              <w:t>14 Awake! and arise from the dust, and hear the words of a trembling parent, whose limbs ye must soon lay down in the cold and silent grave, from whence no traveler can return; a few more days and I go the way of all the earth.</w:t>
            </w:r>
          </w:p>
        </w:tc>
        <w:tc>
          <w:tcPr>
            <w:tcW w:type="dxa" w:w="5400"/>
          </w:tcPr>
          <w:p>
            <w:pPr>
              <w:spacing w:before="0" w:after="80" w:line="240" w:lineRule="exact"/>
              <w:jc w:val="both"/>
            </w:pPr>
            <w:r/>
            <w:r>
              <w:rPr>
                <w:rFonts w:ascii="Georgia" w:hAnsi="Georgia"/>
                <w:color w:val="000000"/>
                <w:sz w:val="22"/>
              </w:rPr>
              <w:t>14 ¡Despertad y levantaos del polvo! ¡Escuchad las palabras de un padre tembloroso, cuyo cuerpo pronto tendréis que entregar a la fría y silenciosa tumba, de donde ningún viajero puede volver; unos días más, y seguiré el camino de toda la tierra!</w:t>
            </w:r>
          </w:p>
        </w:tc>
      </w:tr>
      <w:tr>
        <w:tc>
          <w:tcPr>
            <w:tcW w:type="dxa" w:w="5400"/>
          </w:tcPr>
          <w:p>
            <w:pPr>
              <w:spacing w:before="0" w:after="80" w:line="240" w:lineRule="exact"/>
              <w:jc w:val="both"/>
            </w:pPr>
            <w:r/>
            <w:r>
              <w:rPr>
                <w:rFonts w:ascii="Georgia" w:hAnsi="Georgia"/>
                <w:color w:val="000000"/>
                <w:sz w:val="22"/>
              </w:rPr>
              <w:t>15 But behold, the Lord hath redeemed my soul from hell; I have beheld his glory, and I am encircled about eternally in the arms of his love.</w:t>
            </w:r>
          </w:p>
        </w:tc>
        <w:tc>
          <w:tcPr>
            <w:tcW w:type="dxa" w:w="5400"/>
          </w:tcPr>
          <w:p>
            <w:pPr>
              <w:spacing w:before="0" w:after="80" w:line="240" w:lineRule="exact"/>
              <w:jc w:val="both"/>
            </w:pPr>
            <w:r/>
            <w:r>
              <w:rPr>
                <w:rFonts w:ascii="Georgia" w:hAnsi="Georgia"/>
                <w:color w:val="000000"/>
                <w:sz w:val="22"/>
              </w:rPr>
              <w:t>15 Pero he aquí, el Señor ha redimido a mi alma del infierno; he visto su gloria, y estoy para siempre envuelto entre los brazos de su amor.</w:t>
            </w:r>
          </w:p>
        </w:tc>
      </w:tr>
      <w:tr>
        <w:tc>
          <w:tcPr>
            <w:tcW w:type="dxa" w:w="5400"/>
          </w:tcPr>
          <w:p>
            <w:pPr>
              <w:spacing w:before="0" w:after="80" w:line="240" w:lineRule="exact"/>
              <w:jc w:val="both"/>
            </w:pPr>
            <w:r/>
            <w:r>
              <w:rPr>
                <w:rFonts w:ascii="Georgia" w:hAnsi="Georgia"/>
                <w:color w:val="000000"/>
                <w:sz w:val="22"/>
              </w:rPr>
              <w:t>16 And I desire that ye should remember to observe the statutes and the judgments of the Lord; behold, this hath been the anxiety of my soul from the beginning.</w:t>
            </w:r>
          </w:p>
        </w:tc>
        <w:tc>
          <w:tcPr>
            <w:tcW w:type="dxa" w:w="5400"/>
          </w:tcPr>
          <w:p>
            <w:pPr>
              <w:spacing w:before="0" w:after="80" w:line="240" w:lineRule="exact"/>
              <w:jc w:val="both"/>
            </w:pPr>
            <w:r/>
            <w:r>
              <w:rPr>
                <w:rFonts w:ascii="Georgia" w:hAnsi="Georgia"/>
                <w:color w:val="000000"/>
                <w:sz w:val="22"/>
              </w:rPr>
              <w:t>16 Y mi deseo es que os acordéis de observar los estatutos y los juicios del Señor; he aquí, esta ha sido la ansiedad de mi alma desde el principio.</w:t>
            </w:r>
          </w:p>
        </w:tc>
      </w:tr>
      <w:tr>
        <w:tc>
          <w:tcPr>
            <w:tcW w:type="dxa" w:w="5400"/>
          </w:tcPr>
          <w:p>
            <w:pPr>
              <w:spacing w:before="0" w:after="80" w:line="240" w:lineRule="exact"/>
              <w:jc w:val="both"/>
            </w:pPr>
            <w:r/>
            <w:r>
              <w:rPr>
                <w:rFonts w:ascii="Georgia" w:hAnsi="Georgia"/>
                <w:color w:val="000000"/>
                <w:sz w:val="22"/>
              </w:rPr>
              <w:t>17 My heart hath been weighed down with sorrow from time to time, for I have feared, lest for the hardness of your hearts the Lord your God should come out in the fulness of his wrath upon you, that ye be cut off and destroyed forever;</w:t>
            </w:r>
          </w:p>
        </w:tc>
        <w:tc>
          <w:tcPr>
            <w:tcW w:type="dxa" w:w="5400"/>
          </w:tcPr>
          <w:p>
            <w:pPr>
              <w:spacing w:before="0" w:after="80" w:line="240" w:lineRule="exact"/>
              <w:jc w:val="both"/>
            </w:pPr>
            <w:r/>
            <w:r>
              <w:rPr>
                <w:rFonts w:ascii="Georgia" w:hAnsi="Georgia"/>
                <w:color w:val="000000"/>
                <w:sz w:val="22"/>
              </w:rPr>
              <w:t>17 Mi corazón ha estado agobiado de pesar de cuando en cuando, pues he temido que por la dureza de vuestros corazones, el Señor vuestro Dios viniese en la plenitud de su ira sobre vosotros, y fueseis talados y destruidos para siempre;</w:t>
            </w:r>
          </w:p>
        </w:tc>
      </w:tr>
      <w:tr>
        <w:tc>
          <w:tcPr>
            <w:tcW w:type="dxa" w:w="5400"/>
          </w:tcPr>
          <w:p>
            <w:pPr>
              <w:spacing w:before="0" w:after="80" w:line="240" w:lineRule="exact"/>
              <w:jc w:val="both"/>
            </w:pPr>
            <w:r/>
            <w:r>
              <w:rPr>
                <w:rFonts w:ascii="Georgia" w:hAnsi="Georgia"/>
                <w:color w:val="000000"/>
                <w:sz w:val="22"/>
              </w:rPr>
              <w:t>18 Or, that a cursing should come upon you for the space of many generations; and ye are visited by sword, and by famine, and are hated, and are led according to the will and captivity of the devil.</w:t>
            </w:r>
          </w:p>
        </w:tc>
        <w:tc>
          <w:tcPr>
            <w:tcW w:type="dxa" w:w="5400"/>
          </w:tcPr>
          <w:p>
            <w:pPr>
              <w:spacing w:before="0" w:after="80" w:line="240" w:lineRule="exact"/>
              <w:jc w:val="both"/>
            </w:pPr>
            <w:r/>
            <w:r>
              <w:rPr>
                <w:rFonts w:ascii="Georgia" w:hAnsi="Georgia"/>
                <w:color w:val="000000"/>
                <w:sz w:val="22"/>
              </w:rPr>
              <w:t>18 o que una maldición os sobreviniera por el espacio de muchas generaciones; y fueseis castigados por la espada y por el hambre, y fueseis aborrecidos, y llevados según la voluntad y cautividad del diablo.</w:t>
            </w:r>
          </w:p>
        </w:tc>
      </w:tr>
      <w:tr>
        <w:tc>
          <w:tcPr>
            <w:tcW w:type="dxa" w:w="5400"/>
          </w:tcPr>
          <w:p>
            <w:pPr>
              <w:spacing w:before="0" w:after="80" w:line="240" w:lineRule="exact"/>
              <w:jc w:val="both"/>
            </w:pPr>
            <w:r/>
            <w:r>
              <w:rPr>
                <w:rFonts w:ascii="Georgia" w:hAnsi="Georgia"/>
                <w:color w:val="000000"/>
                <w:sz w:val="22"/>
              </w:rPr>
              <w:t>19 O my sons, that these things might not come upon you, but that ye might be a choice and a favored people of the Lord. But behold, his will be done; for his ways are righteousness forever.</w:t>
            </w:r>
          </w:p>
        </w:tc>
        <w:tc>
          <w:tcPr>
            <w:tcW w:type="dxa" w:w="5400"/>
          </w:tcPr>
          <w:p>
            <w:pPr>
              <w:spacing w:before="0" w:after="80" w:line="240" w:lineRule="exact"/>
              <w:jc w:val="both"/>
            </w:pPr>
            <w:r/>
            <w:r>
              <w:rPr>
                <w:rFonts w:ascii="Georgia" w:hAnsi="Georgia"/>
                <w:color w:val="000000"/>
                <w:sz w:val="22"/>
              </w:rPr>
              <w:t>19 ¡Oh hijos míos, que no os sucedan estas cosas, sino que seáis un pueblo escogido y favorecido del Señor! Mas he aquí, hágase su voluntad, porque sus vías son para siempre justas.</w:t>
            </w:r>
          </w:p>
        </w:tc>
      </w:tr>
      <w:tr>
        <w:tc>
          <w:tcPr>
            <w:tcW w:type="dxa" w:w="5400"/>
          </w:tcPr>
          <w:p>
            <w:pPr>
              <w:spacing w:before="0" w:after="80" w:line="240" w:lineRule="exact"/>
              <w:jc w:val="both"/>
            </w:pPr>
            <w:r/>
            <w:r>
              <w:rPr>
                <w:rFonts w:ascii="Georgia" w:hAnsi="Georgia"/>
                <w:color w:val="000000"/>
                <w:sz w:val="22"/>
              </w:rPr>
              <w:t>20 And he hath said that: Inasmuch as ye shall keep my commandments ye shall prosper in the land; but inasmuch as ye will not keep my commandments ye shall be cut off from my presence.</w:t>
            </w:r>
          </w:p>
        </w:tc>
        <w:tc>
          <w:tcPr>
            <w:tcW w:type="dxa" w:w="5400"/>
          </w:tcPr>
          <w:p>
            <w:pPr>
              <w:spacing w:before="0" w:after="80" w:line="240" w:lineRule="exact"/>
              <w:jc w:val="both"/>
            </w:pPr>
            <w:r/>
            <w:r>
              <w:rPr>
                <w:rFonts w:ascii="Georgia" w:hAnsi="Georgia"/>
                <w:color w:val="000000"/>
                <w:sz w:val="22"/>
              </w:rPr>
              <w:t>20 Y él ha dicho: Si guardáis mis mandamientos, prosperaréis en la tierra; pero si no guardáis mis mandamientos, seréis desechados de mi presencia.</w:t>
            </w:r>
          </w:p>
        </w:tc>
      </w:tr>
      <w:tr>
        <w:tc>
          <w:tcPr>
            <w:tcW w:type="dxa" w:w="5400"/>
          </w:tcPr>
          <w:p>
            <w:pPr>
              <w:spacing w:before="0" w:after="80" w:line="240" w:lineRule="exact"/>
              <w:jc w:val="both"/>
            </w:pPr>
            <w:r/>
            <w:r>
              <w:rPr>
                <w:rFonts w:ascii="Georgia" w:hAnsi="Georgia"/>
                <w:color w:val="000000"/>
                <w:sz w:val="22"/>
              </w:rPr>
              <w:t>21 And now that my soul might have joy in you, and that my heart might leave this world with gladness because of you, that I might not be brought down with grief and sorrow to the grave, arise from the dust, my sons, and be men, and be determined in one mind and in one heart, united in all things, that ye may not come down into captivity;</w:t>
            </w:r>
          </w:p>
        </w:tc>
        <w:tc>
          <w:tcPr>
            <w:tcW w:type="dxa" w:w="5400"/>
          </w:tcPr>
          <w:p>
            <w:pPr>
              <w:spacing w:before="0" w:after="80" w:line="240" w:lineRule="exact"/>
              <w:jc w:val="both"/>
            </w:pPr>
            <w:r/>
            <w:r>
              <w:rPr>
                <w:rFonts w:ascii="Georgia" w:hAnsi="Georgia"/>
                <w:color w:val="000000"/>
                <w:sz w:val="22"/>
              </w:rPr>
              <w:t>21 Y ahora bien, para que mi alma se regocije en vosotros, y mi corazón salga de este mundo con gozo por causa vuestra, a fin de que no sea yo llevado con pena y dolor a la tumba, levantaos del polvo, hijos míos, y sed hombres, y estad resueltos en una sola voluntad y con un solo corazón, unidos en todas las cosas, para que no descendáis al cautiverio;</w:t>
            </w:r>
          </w:p>
        </w:tc>
      </w:tr>
      <w:tr>
        <w:tc>
          <w:tcPr>
            <w:tcW w:type="dxa" w:w="5400"/>
          </w:tcPr>
          <w:p>
            <w:pPr>
              <w:spacing w:before="0" w:after="80" w:line="240" w:lineRule="exact"/>
              <w:jc w:val="both"/>
            </w:pPr>
            <w:r/>
            <w:r>
              <w:rPr>
                <w:rFonts w:ascii="Georgia" w:hAnsi="Georgia"/>
                <w:color w:val="000000"/>
                <w:sz w:val="22"/>
              </w:rPr>
              <w:t>22 That ye may not be cursed with a sore cursing; and also, that ye may not incur the displeasure of a just God upon you, unto the destruction, yea, the eternal destruction of both soul and body.</w:t>
            </w:r>
          </w:p>
        </w:tc>
        <w:tc>
          <w:tcPr>
            <w:tcW w:type="dxa" w:w="5400"/>
          </w:tcPr>
          <w:p>
            <w:pPr>
              <w:spacing w:before="0" w:after="80" w:line="240" w:lineRule="exact"/>
              <w:jc w:val="both"/>
            </w:pPr>
            <w:r/>
            <w:r>
              <w:rPr>
                <w:rFonts w:ascii="Georgia" w:hAnsi="Georgia"/>
                <w:color w:val="000000"/>
                <w:sz w:val="22"/>
              </w:rPr>
              <w:t>22 para que no seáis maldecidos con una grave maldición; ni que tampoco traigáis el desagrado de un Dios justo sobre vosotros para la destrucción, sí, la eterna destrucción del cuerpo y del alma.</w:t>
            </w:r>
          </w:p>
        </w:tc>
      </w:tr>
      <w:tr>
        <w:tc>
          <w:tcPr>
            <w:tcW w:type="dxa" w:w="5400"/>
          </w:tcPr>
          <w:p>
            <w:pPr>
              <w:spacing w:before="0" w:after="80" w:line="240" w:lineRule="exact"/>
              <w:jc w:val="both"/>
            </w:pPr>
            <w:r/>
            <w:r>
              <w:rPr>
                <w:rFonts w:ascii="Georgia" w:hAnsi="Georgia"/>
                <w:color w:val="000000"/>
                <w:sz w:val="22"/>
              </w:rPr>
              <w:t>23 Awake, my sons; put on the armor of righteousness. Shake off the chains with which ye are bound, and come forth out of obscurity, and arise from the dust.</w:t>
            </w:r>
          </w:p>
        </w:tc>
        <w:tc>
          <w:tcPr>
            <w:tcW w:type="dxa" w:w="5400"/>
          </w:tcPr>
          <w:p>
            <w:pPr>
              <w:spacing w:before="0" w:after="80" w:line="240" w:lineRule="exact"/>
              <w:jc w:val="both"/>
            </w:pPr>
            <w:r/>
            <w:r>
              <w:rPr>
                <w:rFonts w:ascii="Georgia" w:hAnsi="Georgia"/>
                <w:color w:val="000000"/>
                <w:sz w:val="22"/>
              </w:rPr>
              <w:t>23 Despertad, hijos míos; ceñíos con la armadura de la rectitud. Sacudíos de las cadenas con las cuales estáis sujetos, y salid de la obscuridad, y levantaos del polvo.</w:t>
            </w:r>
          </w:p>
        </w:tc>
      </w:tr>
      <w:tr>
        <w:tc>
          <w:tcPr>
            <w:tcW w:type="dxa" w:w="5400"/>
          </w:tcPr>
          <w:p>
            <w:pPr>
              <w:spacing w:before="0" w:after="80" w:line="240" w:lineRule="exact"/>
              <w:jc w:val="both"/>
            </w:pPr>
            <w:r/>
            <w:r>
              <w:rPr>
                <w:rFonts w:ascii="Georgia" w:hAnsi="Georgia"/>
                <w:color w:val="000000"/>
                <w:sz w:val="22"/>
              </w:rPr>
              <w:t>24 Rebel no more against your brother, whose views have been glorious, and who hath kept the commandments from the time that we left Jerusalem; and who hath been an instrument in the hands of God, in bringing us forth into the land of promise; for were it not for him, we must have perished with hunger in the wilderness; nevertheless, ye sought to take away his life; yea, and he hath suffered much sorrow because of you.</w:t>
            </w:r>
          </w:p>
        </w:tc>
        <w:tc>
          <w:tcPr>
            <w:tcW w:type="dxa" w:w="5400"/>
          </w:tcPr>
          <w:p>
            <w:pPr>
              <w:spacing w:before="0" w:after="80" w:line="240" w:lineRule="exact"/>
              <w:jc w:val="both"/>
            </w:pPr>
            <w:r/>
            <w:r>
              <w:rPr>
                <w:rFonts w:ascii="Georgia" w:hAnsi="Georgia"/>
                <w:color w:val="000000"/>
                <w:sz w:val="22"/>
              </w:rPr>
              <w:t>24 No os rebeléis más en contra de vuestro hermano, cuyas manifestaciones han sido gloriosas, y quien ha guardado los mandamientos desde la época en que salimos de Jerusalén; y el cual ha sido un instrumento en las manos de Dios para traernos a la tierra de promisión; porque si no hubiese sido por él, habríamos perecido de hambre en el desierto; no obstante, habéis intentado quitarle la vida; sí, y él ha padecido mucha angustia a causa de vosotros.</w:t>
            </w:r>
          </w:p>
        </w:tc>
      </w:tr>
      <w:tr>
        <w:tc>
          <w:tcPr>
            <w:tcW w:type="dxa" w:w="5400"/>
          </w:tcPr>
          <w:p>
            <w:pPr>
              <w:spacing w:before="0" w:after="80" w:line="240" w:lineRule="exact"/>
              <w:jc w:val="both"/>
            </w:pPr>
            <w:r/>
            <w:r>
              <w:rPr>
                <w:rFonts w:ascii="Georgia" w:hAnsi="Georgia"/>
                <w:color w:val="000000"/>
                <w:sz w:val="22"/>
              </w:rPr>
              <w:t>25 And I exceedingly fear and tremble because of you, lest he shall suffer again; for behold, ye have accused him that he sought power and authority over you; but I know that he hath not sought for power nor authority over you, but he hath sought the glory of God, and your own eternal welfare.</w:t>
            </w:r>
          </w:p>
        </w:tc>
        <w:tc>
          <w:tcPr>
            <w:tcW w:type="dxa" w:w="5400"/>
          </w:tcPr>
          <w:p>
            <w:pPr>
              <w:spacing w:before="0" w:after="80" w:line="240" w:lineRule="exact"/>
              <w:jc w:val="both"/>
            </w:pPr>
            <w:r/>
            <w:r>
              <w:rPr>
                <w:rFonts w:ascii="Georgia" w:hAnsi="Georgia"/>
                <w:color w:val="000000"/>
                <w:sz w:val="22"/>
              </w:rPr>
              <w:t>25 Y yo temo y tiemblo en extremo que por causa de vosotros él padezca de nuevo; porque he aquí, lo habéis acusado de que pretendió poder y autoridad sobre vosotros; mas yo sé que él no ha procurado poder ni autoridad sobre vosotros; sino que ha procurado la gloria de Dios y vuestro propio bienestar eterno.</w:t>
            </w:r>
          </w:p>
        </w:tc>
      </w:tr>
      <w:tr>
        <w:tc>
          <w:tcPr>
            <w:tcW w:type="dxa" w:w="5400"/>
          </w:tcPr>
          <w:p>
            <w:pPr>
              <w:spacing w:before="0" w:after="80" w:line="240" w:lineRule="exact"/>
              <w:jc w:val="both"/>
            </w:pPr>
            <w:r/>
            <w:r>
              <w:rPr>
                <w:rFonts w:ascii="Georgia" w:hAnsi="Georgia"/>
                <w:color w:val="000000"/>
                <w:sz w:val="22"/>
              </w:rPr>
              <w:t>26 And ye have murmured because he hath been plain unto you. Ye say that he hath used sharpness; ye say that he hath been angry with you; but behold, his sharpness was the sharpness of the power of the word of God, which was in him; and that which ye call anger was the truth, according to that which is in God, which he could not restrain, manifesting boldly concerning your iniquities.</w:t>
            </w:r>
          </w:p>
        </w:tc>
        <w:tc>
          <w:tcPr>
            <w:tcW w:type="dxa" w:w="5400"/>
          </w:tcPr>
          <w:p>
            <w:pPr>
              <w:spacing w:before="0" w:after="80" w:line="240" w:lineRule="exact"/>
              <w:jc w:val="both"/>
            </w:pPr>
            <w:r/>
            <w:r>
              <w:rPr>
                <w:rFonts w:ascii="Georgia" w:hAnsi="Georgia"/>
                <w:color w:val="000000"/>
                <w:sz w:val="22"/>
              </w:rPr>
              <w:t>26 Y habéis murmurado porque él ha sido claro con vosotros. Decís que ha recurrido a la aspereza; decís que se ha enojado con vosotros; mas he aquí, que su severidad fue el rigor del poder de la palabra de Dios que estaba en él; y lo que vosotros llamáis ira fue la verdad, según la que se halla en Dios, la cual él no pudo reprimir, expresándose intrépidamente concerniente a vuestras iniquidades.</w:t>
            </w:r>
          </w:p>
        </w:tc>
      </w:tr>
      <w:tr>
        <w:tc>
          <w:tcPr>
            <w:tcW w:type="dxa" w:w="5400"/>
          </w:tcPr>
          <w:p>
            <w:pPr>
              <w:spacing w:before="0" w:after="80" w:line="240" w:lineRule="exact"/>
              <w:jc w:val="both"/>
            </w:pPr>
            <w:r/>
            <w:r>
              <w:rPr>
                <w:rFonts w:ascii="Georgia" w:hAnsi="Georgia"/>
                <w:color w:val="000000"/>
                <w:sz w:val="22"/>
              </w:rPr>
              <w:t>27 And it must needs be that the power of God must be with him, even unto his commanding you that ye must obey. But behold, it was not he, but it was the Spirit of the Lord which was in him, which opened his mouth to utterance that he could not shut it.</w:t>
            </w:r>
          </w:p>
        </w:tc>
        <w:tc>
          <w:tcPr>
            <w:tcW w:type="dxa" w:w="5400"/>
          </w:tcPr>
          <w:p>
            <w:pPr>
              <w:spacing w:before="0" w:after="80" w:line="240" w:lineRule="exact"/>
              <w:jc w:val="both"/>
            </w:pPr>
            <w:r/>
            <w:r>
              <w:rPr>
                <w:rFonts w:ascii="Georgia" w:hAnsi="Georgia"/>
                <w:color w:val="000000"/>
                <w:sz w:val="22"/>
              </w:rPr>
              <w:t>27 Y es menester que el poder de Dios esté con él, aun hasta mandaros que obedezcáis. Mas he aquí, no fue él, sino el Espíritu del Señor que en él estaba, el cual le abrió la boca para que hablara, de modo que no la podía cerrar.</w:t>
            </w:r>
          </w:p>
        </w:tc>
      </w:tr>
      <w:tr>
        <w:tc>
          <w:tcPr>
            <w:tcW w:type="dxa" w:w="5400"/>
          </w:tcPr>
          <w:p>
            <w:pPr>
              <w:spacing w:before="0" w:after="80" w:line="240" w:lineRule="exact"/>
              <w:jc w:val="both"/>
            </w:pPr>
            <w:r/>
            <w:r>
              <w:rPr>
                <w:rFonts w:ascii="Georgia" w:hAnsi="Georgia"/>
                <w:color w:val="000000"/>
                <w:sz w:val="22"/>
              </w:rPr>
              <w:t>28 And now my son, Laman, and also Lemuel and Sam, and also my sons who are the sons of Ishmael, behold, if ye will hearken unto the voice of Nephi ye shall not perish. And if ye will hearken unto him I leave unto you a blessing, yea, even my first blessing.</w:t>
            </w:r>
          </w:p>
        </w:tc>
        <w:tc>
          <w:tcPr>
            <w:tcW w:type="dxa" w:w="5400"/>
          </w:tcPr>
          <w:p>
            <w:pPr>
              <w:spacing w:before="0" w:after="80" w:line="240" w:lineRule="exact"/>
              <w:jc w:val="both"/>
            </w:pPr>
            <w:r/>
            <w:r>
              <w:rPr>
                <w:rFonts w:ascii="Georgia" w:hAnsi="Georgia"/>
                <w:color w:val="000000"/>
                <w:sz w:val="22"/>
              </w:rPr>
              <w:t>28 Y ahora bien, hijo mío, Lamán, y también Lemuel y Sam, y también vosotros, hijos míos, que sois hijos de Ismael, he aquí, si escucháis la voz de Nefi, no pereceréis. Y si lo escucháis, os dejo una bendición, sí, mi primera bendición.</w:t>
            </w:r>
          </w:p>
        </w:tc>
      </w:tr>
      <w:tr>
        <w:tc>
          <w:tcPr>
            <w:tcW w:type="dxa" w:w="5400"/>
          </w:tcPr>
          <w:p>
            <w:pPr>
              <w:spacing w:before="0" w:after="80" w:line="240" w:lineRule="exact"/>
              <w:jc w:val="both"/>
            </w:pPr>
            <w:r/>
            <w:r>
              <w:rPr>
                <w:rFonts w:ascii="Georgia" w:hAnsi="Georgia"/>
                <w:color w:val="000000"/>
                <w:sz w:val="22"/>
              </w:rPr>
              <w:t>29 But if ye will not hearken unto him I take away my first blessing, yea, even my blessing, and it shall rest upon him.</w:t>
            </w:r>
          </w:p>
        </w:tc>
        <w:tc>
          <w:tcPr>
            <w:tcW w:type="dxa" w:w="5400"/>
          </w:tcPr>
          <w:p>
            <w:pPr>
              <w:spacing w:before="0" w:after="80" w:line="240" w:lineRule="exact"/>
              <w:jc w:val="both"/>
            </w:pPr>
            <w:r/>
            <w:r>
              <w:rPr>
                <w:rFonts w:ascii="Georgia" w:hAnsi="Georgia"/>
                <w:color w:val="000000"/>
                <w:sz w:val="22"/>
              </w:rPr>
              <w:t>29 Pero si no queréis escucharlo, retiro mi primera bendición, sí, mi bendición, y quedará sobre él.</w:t>
            </w:r>
          </w:p>
        </w:tc>
      </w:tr>
      <w:tr>
        <w:tc>
          <w:tcPr>
            <w:tcW w:type="dxa" w:w="5400"/>
          </w:tcPr>
          <w:p>
            <w:pPr>
              <w:spacing w:before="0" w:after="80" w:line="240" w:lineRule="exact"/>
              <w:jc w:val="both"/>
            </w:pPr>
            <w:r/>
            <w:r>
              <w:rPr>
                <w:rFonts w:ascii="Georgia" w:hAnsi="Georgia"/>
                <w:color w:val="000000"/>
                <w:sz w:val="22"/>
              </w:rPr>
              <w:t>30 And now, Zoram, I speak unto you: Behold, thou art the servant of Laban; nevertheless, thou hast been brought out of the land of Jerusalem, and I know that thou art a true friend unto my son, Nephi, forever.</w:t>
            </w:r>
          </w:p>
        </w:tc>
        <w:tc>
          <w:tcPr>
            <w:tcW w:type="dxa" w:w="5400"/>
          </w:tcPr>
          <w:p>
            <w:pPr>
              <w:spacing w:before="0" w:after="80" w:line="240" w:lineRule="exact"/>
              <w:jc w:val="both"/>
            </w:pPr>
            <w:r/>
            <w:r>
              <w:rPr>
                <w:rFonts w:ascii="Georgia" w:hAnsi="Georgia"/>
                <w:color w:val="000000"/>
                <w:sz w:val="22"/>
              </w:rPr>
              <w:t>30 Y ahora te hablo a ti, Zoram: He aquí, tú eres el siervo de Labán; no obstante, has sido traído de la tierra de Jerusalén, y sé que tú eres un amigo fiel de mi hijo Nefi para siempre.</w:t>
            </w:r>
          </w:p>
        </w:tc>
      </w:tr>
      <w:tr>
        <w:tc>
          <w:tcPr>
            <w:tcW w:type="dxa" w:w="5400"/>
          </w:tcPr>
          <w:p>
            <w:pPr>
              <w:spacing w:before="0" w:after="80" w:line="240" w:lineRule="exact"/>
              <w:jc w:val="both"/>
            </w:pPr>
            <w:r/>
            <w:r>
              <w:rPr>
                <w:rFonts w:ascii="Georgia" w:hAnsi="Georgia"/>
                <w:color w:val="000000"/>
                <w:sz w:val="22"/>
              </w:rPr>
              <w:t>31 Wherefore, because thou hast been faithful thy seed shall be blessed with his seed, that they dwell in prosperity long upon the face of this land; and nothing, save it shall be iniquity among them, shall harm or disturb their prosperity upon the face of this land forever.</w:t>
            </w:r>
          </w:p>
        </w:tc>
        <w:tc>
          <w:tcPr>
            <w:tcW w:type="dxa" w:w="5400"/>
          </w:tcPr>
          <w:p>
            <w:pPr>
              <w:spacing w:before="0" w:after="80" w:line="240" w:lineRule="exact"/>
              <w:jc w:val="both"/>
            </w:pPr>
            <w:r/>
            <w:r>
              <w:rPr>
                <w:rFonts w:ascii="Georgia" w:hAnsi="Georgia"/>
                <w:color w:val="000000"/>
                <w:sz w:val="22"/>
              </w:rPr>
              <w:t>31 Por lo tanto, porque has sido fiel, tu posteridad será bendecida con su posteridad, para que vivan prósperamente por largo tiempo sobre la faz de esta tierra; y nada, a menos que sea la iniquidad entre ellos, dañará ni perturbará su prosperidad sobre la superficie de esta tierra para siempre.</w:t>
            </w:r>
          </w:p>
        </w:tc>
      </w:tr>
      <w:tr>
        <w:tc>
          <w:tcPr>
            <w:tcW w:type="dxa" w:w="5400"/>
          </w:tcPr>
          <w:p>
            <w:pPr>
              <w:spacing w:before="0" w:after="80" w:line="240" w:lineRule="exact"/>
              <w:jc w:val="both"/>
            </w:pPr>
            <w:r/>
            <w:r>
              <w:rPr>
                <w:rFonts w:ascii="Georgia" w:hAnsi="Georgia"/>
                <w:color w:val="000000"/>
                <w:sz w:val="22"/>
              </w:rPr>
              <w:t>32 Wherefore, if ye shall keep the commandments of the Lord, the Lord hath consecrated this land for the security of thy seed with the seed of my son.</w:t>
            </w:r>
          </w:p>
        </w:tc>
        <w:tc>
          <w:tcPr>
            <w:tcW w:type="dxa" w:w="5400"/>
          </w:tcPr>
          <w:p>
            <w:pPr>
              <w:spacing w:before="0" w:after="80" w:line="240" w:lineRule="exact"/>
              <w:jc w:val="both"/>
            </w:pPr>
            <w:r/>
            <w:r>
              <w:rPr>
                <w:rFonts w:ascii="Georgia" w:hAnsi="Georgia"/>
                <w:color w:val="000000"/>
                <w:sz w:val="22"/>
              </w:rPr>
              <w:t>32 Así pues, si guardáis los mandamientos del Señor, él ha consagrado esta tierra para la seguridad de tu posteridad con la de mi hijo.</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2</w:t>
            </w:r>
          </w:p>
        </w:tc>
        <w:tc>
          <w:tcPr>
            <w:tcW w:type="dxa" w:w="5400"/>
          </w:tcPr>
          <w:p>
            <w:pPr>
              <w:spacing w:before="0" w:after="80" w:line="240" w:lineRule="exact"/>
              <w:jc w:val="both"/>
            </w:pPr>
            <w:r/>
            <w:r>
              <w:rPr>
                <w:rFonts w:ascii="Daytona" w:hAnsi="Daytona"/>
                <w:color w:val="000000"/>
                <w:sz w:val="24"/>
              </w:rPr>
              <w:t>Capítulo 2</w:t>
            </w:r>
          </w:p>
        </w:tc>
      </w:tr>
      <w:tr>
        <w:tc>
          <w:tcPr>
            <w:tcW w:type="dxa" w:w="5400"/>
          </w:tcPr>
          <w:p>
            <w:pPr>
              <w:spacing w:before="0" w:after="80" w:line="240" w:lineRule="exact"/>
              <w:jc w:val="both"/>
            </w:pPr>
            <w:r/>
            <w:r>
              <w:rPr>
                <w:rFonts w:ascii="Georgia" w:hAnsi="Georgia"/>
                <w:color w:val="000000"/>
                <w:sz w:val="22"/>
              </w:rPr>
              <w:t>1 And now, Jacob, I speak unto you: Thou art my firstborn in the days of my tribulation in the wilderness. And behold, in thy childhood thou hast suffered afflictions and much sorrow, because of the rudeness of thy brethren.</w:t>
            </w:r>
          </w:p>
        </w:tc>
        <w:tc>
          <w:tcPr>
            <w:tcW w:type="dxa" w:w="5400"/>
          </w:tcPr>
          <w:p>
            <w:pPr>
              <w:spacing w:before="0" w:after="80" w:line="240" w:lineRule="exact"/>
              <w:jc w:val="both"/>
            </w:pPr>
            <w:r/>
            <w:r>
              <w:rPr>
                <w:rFonts w:ascii="Georgia" w:hAnsi="Georgia"/>
                <w:color w:val="000000"/>
                <w:sz w:val="22"/>
              </w:rPr>
              <w:t>1 Y ahora, Jacob, te hablo a ti: Tú eres mi primer hijo nacido en los días de mi tribulación en el desierto. Y he aquí, tú has padecido aflicciones y mucho pesar en tu infancia a causa de la rudeza de tus hermanos.</w:t>
            </w:r>
          </w:p>
        </w:tc>
      </w:tr>
      <w:tr>
        <w:tc>
          <w:tcPr>
            <w:tcW w:type="dxa" w:w="5400"/>
          </w:tcPr>
          <w:p>
            <w:pPr>
              <w:spacing w:before="0" w:after="80" w:line="240" w:lineRule="exact"/>
              <w:jc w:val="both"/>
            </w:pPr>
            <w:r/>
            <w:r>
              <w:rPr>
                <w:rFonts w:ascii="Georgia" w:hAnsi="Georgia"/>
                <w:color w:val="000000"/>
                <w:sz w:val="22"/>
              </w:rPr>
              <w:t>2 Nevertheless, Jacob, my firstborn in the wilderness, thou knowest the greatness of God; and he shall consecrate thine afflictions for thy gain.</w:t>
            </w:r>
          </w:p>
        </w:tc>
        <w:tc>
          <w:tcPr>
            <w:tcW w:type="dxa" w:w="5400"/>
          </w:tcPr>
          <w:p>
            <w:pPr>
              <w:spacing w:before="0" w:after="80" w:line="240" w:lineRule="exact"/>
              <w:jc w:val="both"/>
            </w:pPr>
            <w:r/>
            <w:r>
              <w:rPr>
                <w:rFonts w:ascii="Georgia" w:hAnsi="Georgia"/>
                <w:color w:val="000000"/>
                <w:sz w:val="22"/>
              </w:rPr>
              <w:t>2 No obstante, Jacob, mi primer hijo nacido en el desierto, tú conoces la grandeza de Dios; y él consagrará tus aflicciones para tu provecho.</w:t>
            </w:r>
          </w:p>
        </w:tc>
      </w:tr>
      <w:tr>
        <w:tc>
          <w:tcPr>
            <w:tcW w:type="dxa" w:w="5400"/>
          </w:tcPr>
          <w:p>
            <w:pPr>
              <w:spacing w:before="0" w:after="80" w:line="240" w:lineRule="exact"/>
              <w:jc w:val="both"/>
            </w:pPr>
            <w:r/>
            <w:r>
              <w:rPr>
                <w:rFonts w:ascii="Georgia" w:hAnsi="Georgia"/>
                <w:color w:val="000000"/>
                <w:sz w:val="22"/>
              </w:rPr>
              <w:t>3 Wherefore, thy soul shall be blessed, and thou shalt dwell safely with thy brother, Nephi; and thy days shall be spent in the service of thy God. Wherefore, I know that thou art redeemed, because of the righteousness of thy Redeemer; for thou hast beheld that in the fulness of time he cometh to bring salvation unto men.</w:t>
            </w:r>
          </w:p>
        </w:tc>
        <w:tc>
          <w:tcPr>
            <w:tcW w:type="dxa" w:w="5400"/>
          </w:tcPr>
          <w:p>
            <w:pPr>
              <w:spacing w:before="0" w:after="80" w:line="240" w:lineRule="exact"/>
              <w:jc w:val="both"/>
            </w:pPr>
            <w:r/>
            <w:r>
              <w:rPr>
                <w:rFonts w:ascii="Georgia" w:hAnsi="Georgia"/>
                <w:color w:val="000000"/>
                <w:sz w:val="22"/>
              </w:rPr>
              <w:t>3 Por consiguiente, tu alma será bendecida, y vivirás en seguridad con tu hermano Nefi; y tus días se emplearán al servicio de tu Dios. Por tanto, yo sé que tú estás redimido a causa de la justicia de tu Redentor; porque has visto que en la plenitud de los tiempos él vendrá para traer la salvación a los hombres.</w:t>
            </w:r>
          </w:p>
        </w:tc>
      </w:tr>
      <w:tr>
        <w:tc>
          <w:tcPr>
            <w:tcW w:type="dxa" w:w="5400"/>
          </w:tcPr>
          <w:p>
            <w:pPr>
              <w:spacing w:before="0" w:after="80" w:line="240" w:lineRule="exact"/>
              <w:jc w:val="both"/>
            </w:pPr>
            <w:r/>
            <w:r>
              <w:rPr>
                <w:rFonts w:ascii="Georgia" w:hAnsi="Georgia"/>
                <w:color w:val="000000"/>
                <w:sz w:val="22"/>
              </w:rPr>
              <w:t>4 And thou hast beheld in thy youth his glory; wherefore, thou art blessed even as they unto whom he shall minister in the flesh; for the Spirit is the same, yesterday, today, and forever. And the way is prepared from the fall of man, and salvation is free.</w:t>
            </w:r>
          </w:p>
        </w:tc>
        <w:tc>
          <w:tcPr>
            <w:tcW w:type="dxa" w:w="5400"/>
          </w:tcPr>
          <w:p>
            <w:pPr>
              <w:spacing w:before="0" w:after="80" w:line="240" w:lineRule="exact"/>
              <w:jc w:val="both"/>
            </w:pPr>
            <w:r/>
            <w:r>
              <w:rPr>
                <w:rFonts w:ascii="Georgia" w:hAnsi="Georgia"/>
                <w:color w:val="000000"/>
                <w:sz w:val="22"/>
              </w:rPr>
              <w:t>4 Y en tu juventud has visto su gloria; por lo tanto, bienaventurado eres, así como lo serán aquellos a favor de quienes él ejercerá su ministerio en la carne; porque el Espíritu es el mismo, ayer, hoy y para siempre. Y la vía está preparada desde la caída del hombre, y la salvación es gratuita.</w:t>
            </w:r>
          </w:p>
        </w:tc>
      </w:tr>
      <w:tr>
        <w:tc>
          <w:tcPr>
            <w:tcW w:type="dxa" w:w="5400"/>
          </w:tcPr>
          <w:p>
            <w:pPr>
              <w:spacing w:before="0" w:after="80" w:line="240" w:lineRule="exact"/>
              <w:jc w:val="both"/>
            </w:pPr>
            <w:r/>
            <w:r>
              <w:rPr>
                <w:rFonts w:ascii="Georgia" w:hAnsi="Georgia"/>
                <w:color w:val="000000"/>
                <w:sz w:val="22"/>
              </w:rPr>
              <w:t>5 And men are instructed sufficiently that they know good from evil. And the law is given unto men. And by the law no flesh is justified; or, by the law men are cut off. Yea, by the temporal law they were cut off; and also, by the spiritual law they perish from that which is good, and become miserable forever.</w:t>
            </w:r>
          </w:p>
        </w:tc>
        <w:tc>
          <w:tcPr>
            <w:tcW w:type="dxa" w:w="5400"/>
          </w:tcPr>
          <w:p>
            <w:pPr>
              <w:spacing w:before="0" w:after="80" w:line="240" w:lineRule="exact"/>
              <w:jc w:val="both"/>
            </w:pPr>
            <w:r/>
            <w:r>
              <w:rPr>
                <w:rFonts w:ascii="Georgia" w:hAnsi="Georgia"/>
                <w:color w:val="000000"/>
                <w:sz w:val="22"/>
              </w:rPr>
              <w:t>5 Y los hombres son suficientemente instruidos para discernir el bien del mal; y la ley es dada a los hombres. Y por la ley ninguna carne se justifica, o sea, por la ley los hombres son desarraigados. Sí, por la ley temporal fueron desterrados; y también por la ley espiritual perecen en cuanto a lo que es bueno, y llegan a ser desdichados para siempre.</w:t>
            </w:r>
          </w:p>
        </w:tc>
      </w:tr>
      <w:tr>
        <w:tc>
          <w:tcPr>
            <w:tcW w:type="dxa" w:w="5400"/>
          </w:tcPr>
          <w:p>
            <w:pPr>
              <w:spacing w:before="0" w:after="80" w:line="240" w:lineRule="exact"/>
              <w:jc w:val="both"/>
            </w:pPr>
            <w:r/>
            <w:r>
              <w:rPr>
                <w:rFonts w:ascii="Georgia" w:hAnsi="Georgia"/>
                <w:color w:val="000000"/>
                <w:sz w:val="22"/>
              </w:rPr>
              <w:t>6 Wherefore, redemption cometh in and through the Holy Messiah; for he is full of grace and truth.</w:t>
            </w:r>
          </w:p>
        </w:tc>
        <w:tc>
          <w:tcPr>
            <w:tcW w:type="dxa" w:w="5400"/>
          </w:tcPr>
          <w:p>
            <w:pPr>
              <w:spacing w:before="0" w:after="80" w:line="240" w:lineRule="exact"/>
              <w:jc w:val="both"/>
            </w:pPr>
            <w:r/>
            <w:r>
              <w:rPr>
                <w:rFonts w:ascii="Georgia" w:hAnsi="Georgia"/>
                <w:color w:val="000000"/>
                <w:sz w:val="22"/>
              </w:rPr>
              <w:t>6 Por tanto, la redención viene en el Santo Mesías y por medio de él, porque él es lleno de gracia y de verdad.</w:t>
            </w:r>
          </w:p>
        </w:tc>
      </w:tr>
      <w:tr>
        <w:tc>
          <w:tcPr>
            <w:tcW w:type="dxa" w:w="5400"/>
          </w:tcPr>
          <w:p>
            <w:pPr>
              <w:spacing w:before="0" w:after="80" w:line="240" w:lineRule="exact"/>
              <w:jc w:val="both"/>
            </w:pPr>
            <w:r/>
            <w:r>
              <w:rPr>
                <w:rFonts w:ascii="Georgia" w:hAnsi="Georgia"/>
                <w:color w:val="000000"/>
                <w:sz w:val="22"/>
              </w:rPr>
              <w:t>7 Behold, he offereth himself a sacrifice for sin, to answer the ends of the law, unto all those who have a broken heart and a contrite spirit; and unto none else can the ends of the law be answered.</w:t>
            </w:r>
          </w:p>
        </w:tc>
        <w:tc>
          <w:tcPr>
            <w:tcW w:type="dxa" w:w="5400"/>
          </w:tcPr>
          <w:p>
            <w:pPr>
              <w:spacing w:before="0" w:after="80" w:line="240" w:lineRule="exact"/>
              <w:jc w:val="both"/>
            </w:pPr>
            <w:r/>
            <w:r>
              <w:rPr>
                <w:rFonts w:ascii="Georgia" w:hAnsi="Georgia"/>
                <w:color w:val="000000"/>
                <w:sz w:val="22"/>
              </w:rPr>
              <w:t>7 He aquí, él se ofrece a sí mismo en sacrificio por el pecado, para satisfacer los fines de la ley, por todos los de corazón quebrantado y de espíritu contrito; y por nadie más se pueden satisfacer los fines de la ley.</w:t>
            </w:r>
          </w:p>
        </w:tc>
      </w:tr>
      <w:tr>
        <w:tc>
          <w:tcPr>
            <w:tcW w:type="dxa" w:w="5400"/>
          </w:tcPr>
          <w:p>
            <w:pPr>
              <w:spacing w:before="0" w:after="80" w:line="240" w:lineRule="exact"/>
              <w:jc w:val="both"/>
            </w:pPr>
            <w:r/>
            <w:r>
              <w:rPr>
                <w:rFonts w:ascii="Georgia" w:hAnsi="Georgia"/>
                <w:color w:val="000000"/>
                <w:sz w:val="22"/>
              </w:rPr>
              <w:t>8 Wherefore, how great the importance to make these things known unto the inhabitants of the earth, that they may know that there is no flesh that can dwell in the presence of God, save it be through the merits, and mercy, and grace of the Holy Messiah, who layeth down his life according to the flesh, and taketh it again by the power of the Spirit, that he may bring to pass the resurrection of the dead, being the first that should rise.</w:t>
            </w:r>
          </w:p>
        </w:tc>
        <w:tc>
          <w:tcPr>
            <w:tcW w:type="dxa" w:w="5400"/>
          </w:tcPr>
          <w:p>
            <w:pPr>
              <w:spacing w:before="0" w:after="80" w:line="240" w:lineRule="exact"/>
              <w:jc w:val="both"/>
            </w:pPr>
            <w:r/>
            <w:r>
              <w:rPr>
                <w:rFonts w:ascii="Georgia" w:hAnsi="Georgia"/>
                <w:color w:val="000000"/>
                <w:sz w:val="22"/>
              </w:rPr>
              <w:t>8 Por lo tanto, cuán grande es la importancia de dar a conocer estas cosas a los habitantes de la tierra, para que sepan que ninguna carne puede morar en la presencia de Dios, sino por medio de los méritos, y misericordia, y gracia del Santo Mesías, quien da su vida, según la carne, y la vuelve a tomar por el poder del Espíritu, para efectuar la resurrección de los muertos, siendo el primero que ha de resucitar.</w:t>
            </w:r>
          </w:p>
        </w:tc>
      </w:tr>
      <w:tr>
        <w:tc>
          <w:tcPr>
            <w:tcW w:type="dxa" w:w="5400"/>
          </w:tcPr>
          <w:p>
            <w:pPr>
              <w:spacing w:before="0" w:after="80" w:line="240" w:lineRule="exact"/>
              <w:jc w:val="both"/>
            </w:pPr>
            <w:r/>
            <w:r>
              <w:rPr>
                <w:rFonts w:ascii="Georgia" w:hAnsi="Georgia"/>
                <w:color w:val="000000"/>
                <w:sz w:val="22"/>
              </w:rPr>
              <w:t>9 Wherefore, he is the firstfruits unto God, inasmuch as he shall make intercession for all the children of men; and they that believe in him shall be saved.</w:t>
            </w:r>
          </w:p>
        </w:tc>
        <w:tc>
          <w:tcPr>
            <w:tcW w:type="dxa" w:w="5400"/>
          </w:tcPr>
          <w:p>
            <w:pPr>
              <w:spacing w:before="0" w:after="80" w:line="240" w:lineRule="exact"/>
              <w:jc w:val="both"/>
            </w:pPr>
            <w:r/>
            <w:r>
              <w:rPr>
                <w:rFonts w:ascii="Georgia" w:hAnsi="Georgia"/>
                <w:color w:val="000000"/>
                <w:sz w:val="22"/>
              </w:rPr>
              <w:t>9 De manera que él es las primicias para Dios, pues él intercederá por todos los hijos de los hombres; y los que crean en él serán salvos.</w:t>
            </w:r>
          </w:p>
        </w:tc>
      </w:tr>
      <w:tr>
        <w:tc>
          <w:tcPr>
            <w:tcW w:type="dxa" w:w="5400"/>
          </w:tcPr>
          <w:p>
            <w:pPr>
              <w:spacing w:before="0" w:after="80" w:line="240" w:lineRule="exact"/>
              <w:jc w:val="both"/>
            </w:pPr>
            <w:r/>
            <w:r>
              <w:rPr>
                <w:rFonts w:ascii="Georgia" w:hAnsi="Georgia"/>
                <w:color w:val="000000"/>
                <w:sz w:val="22"/>
              </w:rPr>
              <w:t>10 And because of the intercession for all, all men come unto God; wherefore, they stand in the presence of him, to be judged of him according to the truth and holiness which is in him. Wherefore, the ends of the law which the Holy One hath given, unto the inflicting of the punishment which is affixed, which punishment that is affixed is in opposition to that of the happiness which is affixed, to answer the ends of the atonement—</w:t>
            </w:r>
          </w:p>
        </w:tc>
        <w:tc>
          <w:tcPr>
            <w:tcW w:type="dxa" w:w="5400"/>
          </w:tcPr>
          <w:p>
            <w:pPr>
              <w:spacing w:before="0" w:after="80" w:line="240" w:lineRule="exact"/>
              <w:jc w:val="both"/>
            </w:pPr>
            <w:r/>
            <w:r>
              <w:rPr>
                <w:rFonts w:ascii="Georgia" w:hAnsi="Georgia"/>
                <w:color w:val="000000"/>
                <w:sz w:val="22"/>
              </w:rPr>
              <w:t>10 Y por motivo de la intercesión hecha por todos, todos los hombres vienen a Dios; de modo que comparecen ante su presencia para que él los juzgue de acuerdo con la verdad y santidad que hay en él. Por tanto, los fines de la ley que el Santo ha dado, para la imposición del castigo que se ha fijado, el cual castigo que se ha fijado se halla en oposición a la felicidad que se ha fijado, para cumplir los fines de la expiación;</w:t>
            </w:r>
          </w:p>
        </w:tc>
      </w:tr>
      <w:tr>
        <w:tc>
          <w:tcPr>
            <w:tcW w:type="dxa" w:w="5400"/>
          </w:tcPr>
          <w:p>
            <w:pPr>
              <w:spacing w:before="0" w:after="80" w:line="240" w:lineRule="exact"/>
              <w:jc w:val="both"/>
            </w:pPr>
            <w:r/>
            <w:r>
              <w:rPr>
                <w:rFonts w:ascii="Georgia" w:hAnsi="Georgia"/>
                <w:color w:val="000000"/>
                <w:sz w:val="22"/>
              </w:rPr>
              <w:t>11 For it must needs be, that there is an opposition in all things. If not so, my firstborn in the wilderness, righteousness could not be brought to pass, neither wickedness, neither holiness nor misery, neither good nor bad. Wherefore, all things must needs be a compound in one; wherefore, if it should be one body it must needs remain as dead, having no life neither death, nor corruption nor incorruption, happiness nor misery, neither sense nor insensibility.</w:t>
            </w:r>
          </w:p>
        </w:tc>
        <w:tc>
          <w:tcPr>
            <w:tcW w:type="dxa" w:w="5400"/>
          </w:tcPr>
          <w:p>
            <w:pPr>
              <w:spacing w:before="0" w:after="80" w:line="240" w:lineRule="exact"/>
              <w:jc w:val="both"/>
            </w:pPr>
            <w:r/>
            <w:r>
              <w:rPr>
                <w:rFonts w:ascii="Georgia" w:hAnsi="Georgia"/>
                <w:color w:val="000000"/>
                <w:sz w:val="22"/>
              </w:rPr>
              <w:t>11 porque es preciso que haya una oposición en todas las cosas. Pues de otro modo, mi primer hijo nacido en el desierto, no se podría llevar a efecto la rectitud ni la iniquidad, ni tampoco la santidad ni la miseria, ni el bien ni el mal. De modo que todas las cosas necesariamente serían un solo conjunto; por tanto, si fuese un solo cuerpo, habría de permanecer como muerto, no teniendo ni vida ni muerte, ni corrupción ni incorrupción, ni felicidad ni miseria, ni sensibilidad ni insensibilidad.</w:t>
            </w:r>
          </w:p>
        </w:tc>
      </w:tr>
      <w:tr>
        <w:tc>
          <w:tcPr>
            <w:tcW w:type="dxa" w:w="5400"/>
          </w:tcPr>
          <w:p>
            <w:pPr>
              <w:spacing w:before="0" w:after="80" w:line="240" w:lineRule="exact"/>
              <w:jc w:val="both"/>
            </w:pPr>
            <w:r/>
            <w:r>
              <w:rPr>
                <w:rFonts w:ascii="Georgia" w:hAnsi="Georgia"/>
                <w:color w:val="000000"/>
                <w:sz w:val="22"/>
              </w:rPr>
              <w:t>12 Wherefore, it must needs have been created for a thing of naught; wherefore there would have been no purpose in the end of its creation. Wherefore, this thing must needs destroy the wisdom of God and his eternal purposes, and also the power, and the mercy, and the justice of God.</w:t>
            </w:r>
          </w:p>
        </w:tc>
        <w:tc>
          <w:tcPr>
            <w:tcW w:type="dxa" w:w="5400"/>
          </w:tcPr>
          <w:p>
            <w:pPr>
              <w:spacing w:before="0" w:after="80" w:line="240" w:lineRule="exact"/>
              <w:jc w:val="both"/>
            </w:pPr>
            <w:r/>
            <w:r>
              <w:rPr>
                <w:rFonts w:ascii="Georgia" w:hAnsi="Georgia"/>
                <w:color w:val="000000"/>
                <w:sz w:val="22"/>
              </w:rPr>
              <w:t>12 Por lo tanto, tendría que haber sido creado en vano; de modo que no habría habido ningún objeto en su creación. Esto, pues, habría destruido la sabiduría de Dios y sus eternos designios, y también el poder, y la misericordia, y la justicia de Dios.</w:t>
            </w:r>
          </w:p>
        </w:tc>
      </w:tr>
      <w:tr>
        <w:tc>
          <w:tcPr>
            <w:tcW w:type="dxa" w:w="5400"/>
          </w:tcPr>
          <w:p>
            <w:pPr>
              <w:spacing w:before="0" w:after="80" w:line="240" w:lineRule="exact"/>
              <w:jc w:val="both"/>
            </w:pPr>
            <w:r/>
            <w:r>
              <w:rPr>
                <w:rFonts w:ascii="Georgia" w:hAnsi="Georgia"/>
                <w:color w:val="000000"/>
                <w:sz w:val="22"/>
              </w:rPr>
              <w:t>13 And if ye shall say there is no law, ye shall also say there is no sin. If ye shall say there is no sin, ye shall also say there is no righteousness. And if there be no righteousness there be no happiness. And if there be no righteousness nor happiness there be no punishment nor misery. And if these things are not there is no God. And if there is no God we are not, neither the earth; for there could have been no creation of things, neither to act nor to be acted upon; wherefore, all things must have vanished away.</w:t>
            </w:r>
          </w:p>
        </w:tc>
        <w:tc>
          <w:tcPr>
            <w:tcW w:type="dxa" w:w="5400"/>
          </w:tcPr>
          <w:p>
            <w:pPr>
              <w:spacing w:before="0" w:after="80" w:line="240" w:lineRule="exact"/>
              <w:jc w:val="both"/>
            </w:pPr>
            <w:r/>
            <w:r>
              <w:rPr>
                <w:rFonts w:ascii="Georgia" w:hAnsi="Georgia"/>
                <w:color w:val="000000"/>
                <w:sz w:val="22"/>
              </w:rPr>
              <w:t>13 Y si decís que no hay ley, decís también que no hay pecado. Si decís que no hay pecado, decís también que no hay rectitud. Y si no hay rectitud, no hay felicidad. Y si no hay rectitud ni felicidad, tampoco hay castigo ni miseria. Y si estas cosas no existen, Dios no existe. Y si no hay Dios, nosotros no existimos, ni la tierra; porque no habría habido creación de cosas, ni para actuar ni para que se actúe sobre ellas; por consiguiente, todo se habría desvanecido.</w:t>
            </w:r>
          </w:p>
        </w:tc>
      </w:tr>
      <w:tr>
        <w:tc>
          <w:tcPr>
            <w:tcW w:type="dxa" w:w="5400"/>
          </w:tcPr>
          <w:p>
            <w:pPr>
              <w:spacing w:before="0" w:after="80" w:line="240" w:lineRule="exact"/>
              <w:jc w:val="both"/>
            </w:pPr>
            <w:r/>
            <w:r>
              <w:rPr>
                <w:rFonts w:ascii="Georgia" w:hAnsi="Georgia"/>
                <w:color w:val="000000"/>
                <w:sz w:val="22"/>
              </w:rPr>
              <w:t>14 And now, my sons, I speak unto you these things for your profit and learning; for there is a God, and he hath created all things, both the heavens and the earth, and all things that in them are, both things to act and things to be acted upon.</w:t>
            </w:r>
          </w:p>
        </w:tc>
        <w:tc>
          <w:tcPr>
            <w:tcW w:type="dxa" w:w="5400"/>
          </w:tcPr>
          <w:p>
            <w:pPr>
              <w:spacing w:before="0" w:after="80" w:line="240" w:lineRule="exact"/>
              <w:jc w:val="both"/>
            </w:pPr>
            <w:r/>
            <w:r>
              <w:rPr>
                <w:rFonts w:ascii="Georgia" w:hAnsi="Georgia"/>
                <w:color w:val="000000"/>
                <w:sz w:val="22"/>
              </w:rPr>
              <w:t>14 Y ahora bien, hijos míos, os hablo estas cosas para vuestro provecho e instrucción; porque hay un Dios, y él ha creado todas las cosas, tanto los cielos como la tierra y todo cuanto en ellos hay; tanto las cosas que actúan como aquellas sobre las cuales se actúa.</w:t>
            </w:r>
          </w:p>
        </w:tc>
      </w:tr>
      <w:tr>
        <w:tc>
          <w:tcPr>
            <w:tcW w:type="dxa" w:w="5400"/>
          </w:tcPr>
          <w:p>
            <w:pPr>
              <w:spacing w:before="0" w:after="80" w:line="240" w:lineRule="exact"/>
              <w:jc w:val="both"/>
            </w:pPr>
            <w:r/>
            <w:r>
              <w:rPr>
                <w:rFonts w:ascii="Georgia" w:hAnsi="Georgia"/>
                <w:color w:val="000000"/>
                <w:sz w:val="22"/>
              </w:rPr>
              <w:t>15 And to bring about his eternal purposes in the end of man, after he had created our first parents, and the beasts of the field and the fowls of the air, and in fine, all things which are created, it must needs be that there was an opposition; even the forbidden fruit in opposition to the tree of life; the one being sweet and the other bitter.</w:t>
            </w:r>
          </w:p>
        </w:tc>
        <w:tc>
          <w:tcPr>
            <w:tcW w:type="dxa" w:w="5400"/>
          </w:tcPr>
          <w:p>
            <w:pPr>
              <w:spacing w:before="0" w:after="80" w:line="240" w:lineRule="exact"/>
              <w:jc w:val="both"/>
            </w:pPr>
            <w:r/>
            <w:r>
              <w:rPr>
                <w:rFonts w:ascii="Georgia" w:hAnsi="Georgia"/>
                <w:color w:val="000000"/>
                <w:sz w:val="22"/>
              </w:rPr>
              <w:t>15 Y para realizar sus eternos designios en cuanto al objeto del hombre, después que hubo creado a nuestros primeros padres, y los animales del campo, y las aves del cielo, y en fin, todas las cosas que se han creado, era menester una oposición; sí, el fruto prohibido en oposición al árbol de la vida, siendo dulce el uno y amargo el otro.</w:t>
            </w:r>
          </w:p>
        </w:tc>
      </w:tr>
      <w:tr>
        <w:tc>
          <w:tcPr>
            <w:tcW w:type="dxa" w:w="5400"/>
          </w:tcPr>
          <w:p>
            <w:pPr>
              <w:spacing w:before="0" w:after="80" w:line="240" w:lineRule="exact"/>
              <w:jc w:val="both"/>
            </w:pPr>
            <w:r/>
            <w:r>
              <w:rPr>
                <w:rFonts w:ascii="Georgia" w:hAnsi="Georgia"/>
                <w:color w:val="000000"/>
                <w:sz w:val="22"/>
              </w:rPr>
              <w:t>16 Wherefore, the Lord God gave unto man that he should act for himself. Wherefore, man could not act for himself save it should be that he was enticed by the one or the other.</w:t>
            </w:r>
          </w:p>
        </w:tc>
        <w:tc>
          <w:tcPr>
            <w:tcW w:type="dxa" w:w="5400"/>
          </w:tcPr>
          <w:p>
            <w:pPr>
              <w:spacing w:before="0" w:after="80" w:line="240" w:lineRule="exact"/>
              <w:jc w:val="both"/>
            </w:pPr>
            <w:r/>
            <w:r>
              <w:rPr>
                <w:rFonts w:ascii="Georgia" w:hAnsi="Georgia"/>
                <w:color w:val="000000"/>
                <w:sz w:val="22"/>
              </w:rPr>
              <w:t>16 Por lo tanto, el Señor Dios le concedió al hombre que obrara por sí mismo. De modo que el hombre no podía actuar por sí a menos que lo atrajera lo uno o lo otro.</w:t>
            </w:r>
          </w:p>
        </w:tc>
      </w:tr>
      <w:tr>
        <w:tc>
          <w:tcPr>
            <w:tcW w:type="dxa" w:w="5400"/>
          </w:tcPr>
          <w:p>
            <w:pPr>
              <w:spacing w:before="0" w:after="80" w:line="240" w:lineRule="exact"/>
              <w:jc w:val="both"/>
            </w:pPr>
            <w:r/>
            <w:r>
              <w:rPr>
                <w:rFonts w:ascii="Georgia" w:hAnsi="Georgia"/>
                <w:color w:val="000000"/>
                <w:sz w:val="22"/>
              </w:rPr>
              <w:t>17 And I, Lehi, according to the things which I have read, must needs suppose that an angel of God, according to that which is written, had fallen from heaven; wherefore, he became a devil, having sought that which was evil before God.</w:t>
            </w:r>
          </w:p>
        </w:tc>
        <w:tc>
          <w:tcPr>
            <w:tcW w:type="dxa" w:w="5400"/>
          </w:tcPr>
          <w:p>
            <w:pPr>
              <w:spacing w:before="0" w:after="80" w:line="240" w:lineRule="exact"/>
              <w:jc w:val="both"/>
            </w:pPr>
            <w:r/>
            <w:r>
              <w:rPr>
                <w:rFonts w:ascii="Georgia" w:hAnsi="Georgia"/>
                <w:color w:val="000000"/>
                <w:sz w:val="22"/>
              </w:rPr>
              <w:t>17 Y yo, Lehi, de acuerdo con las cosas que he leído, debo suponer que un ángel de Dios había caído del cielo, según lo que está escrito; por tanto, se convirtió en un diablo, habiendo procurado lo malo ante Dios.</w:t>
            </w:r>
          </w:p>
        </w:tc>
      </w:tr>
      <w:tr>
        <w:tc>
          <w:tcPr>
            <w:tcW w:type="dxa" w:w="5400"/>
          </w:tcPr>
          <w:p>
            <w:pPr>
              <w:spacing w:before="0" w:after="80" w:line="240" w:lineRule="exact"/>
              <w:jc w:val="both"/>
            </w:pPr>
            <w:r/>
            <w:r>
              <w:rPr>
                <w:rFonts w:ascii="Georgia" w:hAnsi="Georgia"/>
                <w:color w:val="000000"/>
                <w:sz w:val="22"/>
              </w:rPr>
              <w:t>18 And because he had fallen from heaven, and had become miserable forever, he sought also the misery of all mankind. Wherefore, he said unto Eve, yea, even that old serpent, who is the devil, who is the father of all lies, wherefore he said: Partake of the forbidden fruit, and ye shall not die, but ye shall be as God, knowing good and evil.</w:t>
            </w:r>
          </w:p>
        </w:tc>
        <w:tc>
          <w:tcPr>
            <w:tcW w:type="dxa" w:w="5400"/>
          </w:tcPr>
          <w:p>
            <w:pPr>
              <w:spacing w:before="0" w:after="80" w:line="240" w:lineRule="exact"/>
              <w:jc w:val="both"/>
            </w:pPr>
            <w:r/>
            <w:r>
              <w:rPr>
                <w:rFonts w:ascii="Georgia" w:hAnsi="Georgia"/>
                <w:color w:val="000000"/>
                <w:sz w:val="22"/>
              </w:rPr>
              <w:t>18 Y porque había caído del cielo, y llegado a ser miserable para siempre, procuró igualmente la miseria de todo el género humano. Por tanto, dijo a Eva, sí, esa antigua serpiente, que es el diablo, el padre de todas las mentiras, así le dijo: Come del fruto prohibido, y no morirás, sino que serás como Dios, conociendo el bien y el mal.</w:t>
            </w:r>
          </w:p>
        </w:tc>
      </w:tr>
      <w:tr>
        <w:tc>
          <w:tcPr>
            <w:tcW w:type="dxa" w:w="5400"/>
          </w:tcPr>
          <w:p>
            <w:pPr>
              <w:spacing w:before="0" w:after="80" w:line="240" w:lineRule="exact"/>
              <w:jc w:val="both"/>
            </w:pPr>
            <w:r/>
            <w:r>
              <w:rPr>
                <w:rFonts w:ascii="Georgia" w:hAnsi="Georgia"/>
                <w:color w:val="000000"/>
                <w:sz w:val="22"/>
              </w:rPr>
              <w:t>19 And after Adam and Eve had partaken of the forbidden fruit they were driven out of the garden of Eden, to till the earth.</w:t>
            </w:r>
          </w:p>
        </w:tc>
        <w:tc>
          <w:tcPr>
            <w:tcW w:type="dxa" w:w="5400"/>
          </w:tcPr>
          <w:p>
            <w:pPr>
              <w:spacing w:before="0" w:after="80" w:line="240" w:lineRule="exact"/>
              <w:jc w:val="both"/>
            </w:pPr>
            <w:r/>
            <w:r>
              <w:rPr>
                <w:rFonts w:ascii="Georgia" w:hAnsi="Georgia"/>
                <w:color w:val="000000"/>
                <w:sz w:val="22"/>
              </w:rPr>
              <w:t>19 Y después que Adán y Eva hubieron comido del fruto prohibido, fueron echados del Jardín de Edén, para cultivar la tierra.</w:t>
            </w:r>
          </w:p>
        </w:tc>
      </w:tr>
      <w:tr>
        <w:tc>
          <w:tcPr>
            <w:tcW w:type="dxa" w:w="5400"/>
          </w:tcPr>
          <w:p>
            <w:pPr>
              <w:spacing w:before="0" w:after="80" w:line="240" w:lineRule="exact"/>
              <w:jc w:val="both"/>
            </w:pPr>
            <w:r/>
            <w:r>
              <w:rPr>
                <w:rFonts w:ascii="Georgia" w:hAnsi="Georgia"/>
                <w:color w:val="000000"/>
                <w:sz w:val="22"/>
              </w:rPr>
              <w:t>20 And they have brought forth children; yea, even the family of all the earth.</w:t>
            </w:r>
          </w:p>
        </w:tc>
        <w:tc>
          <w:tcPr>
            <w:tcW w:type="dxa" w:w="5400"/>
          </w:tcPr>
          <w:p>
            <w:pPr>
              <w:spacing w:before="0" w:after="80" w:line="240" w:lineRule="exact"/>
              <w:jc w:val="both"/>
            </w:pPr>
            <w:r/>
            <w:r>
              <w:rPr>
                <w:rFonts w:ascii="Georgia" w:hAnsi="Georgia"/>
                <w:color w:val="000000"/>
                <w:sz w:val="22"/>
              </w:rPr>
              <w:t>20 Y tuvieron hijos, sí, la familia de toda la tierra.</w:t>
            </w:r>
          </w:p>
        </w:tc>
      </w:tr>
      <w:tr>
        <w:tc>
          <w:tcPr>
            <w:tcW w:type="dxa" w:w="5400"/>
          </w:tcPr>
          <w:p>
            <w:pPr>
              <w:spacing w:before="0" w:after="80" w:line="240" w:lineRule="exact"/>
              <w:jc w:val="both"/>
            </w:pPr>
            <w:r/>
            <w:r>
              <w:rPr>
                <w:rFonts w:ascii="Georgia" w:hAnsi="Georgia"/>
                <w:color w:val="000000"/>
                <w:sz w:val="22"/>
              </w:rPr>
              <w:t>21 And the days of the children of men were prolonged, according to the will of God, that they might repent while in the flesh; wherefore, their state became a state of probation, and their time was lengthened, according to the commandments which the Lord God gave unto the children of men. For he gave commandment that all men must repent; for he showed unto all men that they were lost, because of the transgression of their parents.</w:t>
            </w:r>
          </w:p>
        </w:tc>
        <w:tc>
          <w:tcPr>
            <w:tcW w:type="dxa" w:w="5400"/>
          </w:tcPr>
          <w:p>
            <w:pPr>
              <w:spacing w:before="0" w:after="80" w:line="240" w:lineRule="exact"/>
              <w:jc w:val="both"/>
            </w:pPr>
            <w:r/>
            <w:r>
              <w:rPr>
                <w:rFonts w:ascii="Georgia" w:hAnsi="Georgia"/>
                <w:color w:val="000000"/>
                <w:sz w:val="22"/>
              </w:rPr>
              <w:t>21 Y los días de los hijos de los hombres fueron prolongados, según la voluntad de Dios, para que se arrepintiesen mientras se hallaran en la carne; por lo tanto, su estado llegó a ser un estado de probación, y su tiempo fue prolongado, conforme a los mandamientos que el Señor Dios dio a los hijos de los hombres. Porque él dio el mandamiento de que todos los hombres se arrepintieran; pues mostró a todos los hombres que estaban perdidos a causa de la transgresión de sus padres.</w:t>
            </w:r>
          </w:p>
        </w:tc>
      </w:tr>
      <w:tr>
        <w:tc>
          <w:tcPr>
            <w:tcW w:type="dxa" w:w="5400"/>
          </w:tcPr>
          <w:p>
            <w:pPr>
              <w:spacing w:before="0" w:after="80" w:line="240" w:lineRule="exact"/>
              <w:jc w:val="both"/>
            </w:pPr>
            <w:r/>
            <w:r>
              <w:rPr>
                <w:rFonts w:ascii="Georgia" w:hAnsi="Georgia"/>
                <w:color w:val="000000"/>
                <w:sz w:val="22"/>
              </w:rPr>
              <w:t>22 And now, behold, if Adam had not transgressed he would not have fallen, but he would have remained in the garden of Eden. And all things which were created must have remained in the same state in which they were after they were created; and they must have remained forever, and had no end.</w:t>
            </w:r>
          </w:p>
        </w:tc>
        <w:tc>
          <w:tcPr>
            <w:tcW w:type="dxa" w:w="5400"/>
          </w:tcPr>
          <w:p>
            <w:pPr>
              <w:spacing w:before="0" w:after="80" w:line="240" w:lineRule="exact"/>
              <w:jc w:val="both"/>
            </w:pPr>
            <w:r/>
            <w:r>
              <w:rPr>
                <w:rFonts w:ascii="Georgia" w:hAnsi="Georgia"/>
                <w:color w:val="000000"/>
                <w:sz w:val="22"/>
              </w:rPr>
              <w:t>22 Pues, he aquí, si Adán no hubiese transgredido, no habría caído, sino que habría permanecido en el Jardín de Edén. Y todas las cosas que fueron creadas habrían permanecido en el mismo estado en que se hallaban después de ser creadas; y habrían permanecido para siempre, sin tener fin.</w:t>
            </w:r>
          </w:p>
        </w:tc>
      </w:tr>
      <w:tr>
        <w:tc>
          <w:tcPr>
            <w:tcW w:type="dxa" w:w="5400"/>
          </w:tcPr>
          <w:p>
            <w:pPr>
              <w:spacing w:before="0" w:after="80" w:line="240" w:lineRule="exact"/>
              <w:jc w:val="both"/>
            </w:pPr>
            <w:r/>
            <w:r>
              <w:rPr>
                <w:rFonts w:ascii="Georgia" w:hAnsi="Georgia"/>
                <w:color w:val="000000"/>
                <w:sz w:val="22"/>
              </w:rPr>
              <w:t>23 And they would have had no children; wherefore they would have remained in a state of innocence, having no joy, for they knew no misery; doing no good, for they knew no sin.</w:t>
            </w:r>
          </w:p>
        </w:tc>
        <w:tc>
          <w:tcPr>
            <w:tcW w:type="dxa" w:w="5400"/>
          </w:tcPr>
          <w:p>
            <w:pPr>
              <w:spacing w:before="0" w:after="80" w:line="240" w:lineRule="exact"/>
              <w:jc w:val="both"/>
            </w:pPr>
            <w:r/>
            <w:r>
              <w:rPr>
                <w:rFonts w:ascii="Georgia" w:hAnsi="Georgia"/>
                <w:color w:val="000000"/>
                <w:sz w:val="22"/>
              </w:rPr>
              <w:t>23 Y no hubieran tenido hijos; por consiguiente, habrían permanecido en un estado de inocencia, sin sentir gozo, porque no conocían la miseria; sin hacer lo bueno, porque no conocían el pecado.</w:t>
            </w:r>
          </w:p>
        </w:tc>
      </w:tr>
      <w:tr>
        <w:tc>
          <w:tcPr>
            <w:tcW w:type="dxa" w:w="5400"/>
          </w:tcPr>
          <w:p>
            <w:pPr>
              <w:spacing w:before="0" w:after="80" w:line="240" w:lineRule="exact"/>
              <w:jc w:val="both"/>
            </w:pPr>
            <w:r/>
            <w:r>
              <w:rPr>
                <w:rFonts w:ascii="Georgia" w:hAnsi="Georgia"/>
                <w:color w:val="000000"/>
                <w:sz w:val="22"/>
              </w:rPr>
              <w:t>24 But behold, all things have been done in the wisdom of him who knoweth all things.</w:t>
            </w:r>
          </w:p>
        </w:tc>
        <w:tc>
          <w:tcPr>
            <w:tcW w:type="dxa" w:w="5400"/>
          </w:tcPr>
          <w:p>
            <w:pPr>
              <w:spacing w:before="0" w:after="80" w:line="240" w:lineRule="exact"/>
              <w:jc w:val="both"/>
            </w:pPr>
            <w:r/>
            <w:r>
              <w:rPr>
                <w:rFonts w:ascii="Georgia" w:hAnsi="Georgia"/>
                <w:color w:val="000000"/>
                <w:sz w:val="22"/>
              </w:rPr>
              <w:t>24 Pero he aquí, todas las cosas han sido hechas según la sabiduría de aquel que todo lo sabe.</w:t>
            </w:r>
          </w:p>
        </w:tc>
      </w:tr>
      <w:tr>
        <w:tc>
          <w:tcPr>
            <w:tcW w:type="dxa" w:w="5400"/>
          </w:tcPr>
          <w:p>
            <w:pPr>
              <w:spacing w:before="0" w:after="80" w:line="240" w:lineRule="exact"/>
              <w:jc w:val="both"/>
            </w:pPr>
            <w:r/>
            <w:r>
              <w:rPr>
                <w:rFonts w:ascii="Georgia" w:hAnsi="Georgia"/>
                <w:color w:val="000000"/>
                <w:sz w:val="22"/>
              </w:rPr>
              <w:t>25 Adam fell that men might be; and men are, that they might have joy.</w:t>
            </w:r>
          </w:p>
        </w:tc>
        <w:tc>
          <w:tcPr>
            <w:tcW w:type="dxa" w:w="5400"/>
          </w:tcPr>
          <w:p>
            <w:pPr>
              <w:spacing w:before="0" w:after="80" w:line="240" w:lineRule="exact"/>
              <w:jc w:val="both"/>
            </w:pPr>
            <w:r/>
            <w:r>
              <w:rPr>
                <w:rFonts w:ascii="Georgia" w:hAnsi="Georgia"/>
                <w:color w:val="000000"/>
                <w:sz w:val="22"/>
              </w:rPr>
              <w:t>25 Adán cayó para que los hombres existiesen; y existen los hombres para que tengan gozo.</w:t>
            </w:r>
          </w:p>
        </w:tc>
      </w:tr>
      <w:tr>
        <w:tc>
          <w:tcPr>
            <w:tcW w:type="dxa" w:w="5400"/>
          </w:tcPr>
          <w:p>
            <w:pPr>
              <w:spacing w:before="0" w:after="80" w:line="240" w:lineRule="exact"/>
              <w:jc w:val="both"/>
            </w:pPr>
            <w:r/>
            <w:r>
              <w:rPr>
                <w:rFonts w:ascii="Georgia" w:hAnsi="Georgia"/>
                <w:color w:val="000000"/>
                <w:sz w:val="22"/>
              </w:rPr>
              <w:t>26 And the Messiah cometh in the fulness of time, that he may redeem the children of men from the fall. And because that they are redeemed from the fall they have become free forever, knowing good from evil; to act for themselves and not to be acted upon, save it be by the punishment of the law at the great and last day, according to the commandments which God hath given.</w:t>
            </w:r>
          </w:p>
        </w:tc>
        <w:tc>
          <w:tcPr>
            <w:tcW w:type="dxa" w:w="5400"/>
          </w:tcPr>
          <w:p>
            <w:pPr>
              <w:spacing w:before="0" w:after="80" w:line="240" w:lineRule="exact"/>
              <w:jc w:val="both"/>
            </w:pPr>
            <w:r/>
            <w:r>
              <w:rPr>
                <w:rFonts w:ascii="Georgia" w:hAnsi="Georgia"/>
                <w:color w:val="000000"/>
                <w:sz w:val="22"/>
              </w:rPr>
              <w:t>26 Y el Mesías vendrá en la plenitud de los tiempos, a fin de redimir a los hijos de los hombres de la caída. Y porque son redimidos de la caída, han llegado a quedar libres para siempre, discerniendo el bien del mal, para actuar por sí mismos, y no para que se actúe sobre ellos, a menos que sea por el castigo de la ley en el grande y último día, según los mandamientos que Dios ha dado.</w:t>
            </w:r>
          </w:p>
        </w:tc>
      </w:tr>
      <w:tr>
        <w:tc>
          <w:tcPr>
            <w:tcW w:type="dxa" w:w="5400"/>
          </w:tcPr>
          <w:p>
            <w:pPr>
              <w:spacing w:before="0" w:after="80" w:line="240" w:lineRule="exact"/>
              <w:jc w:val="both"/>
            </w:pPr>
            <w:r/>
            <w:r>
              <w:rPr>
                <w:rFonts w:ascii="Georgia" w:hAnsi="Georgia"/>
                <w:color w:val="000000"/>
                <w:sz w:val="22"/>
              </w:rPr>
              <w:t>27 Wherefore, men are free according to the flesh; and all things are given them which are expedient unto man. And they are free to choose liberty and eternal life, through the great Mediator of all men, or to choose captivity and death, according to the captivity and power of the devil; for he seeketh that all men might be miserable like unto himself.</w:t>
            </w:r>
          </w:p>
        </w:tc>
        <w:tc>
          <w:tcPr>
            <w:tcW w:type="dxa" w:w="5400"/>
          </w:tcPr>
          <w:p>
            <w:pPr>
              <w:spacing w:before="0" w:after="80" w:line="240" w:lineRule="exact"/>
              <w:jc w:val="both"/>
            </w:pPr>
            <w:r/>
            <w:r>
              <w:rPr>
                <w:rFonts w:ascii="Georgia" w:hAnsi="Georgia"/>
                <w:color w:val="000000"/>
                <w:sz w:val="22"/>
              </w:rPr>
              <w:t>27 Así pues, los hombres son libres según la carne; y les son dadas todas las cosas que para ellos son propias. Y son libres para escoger la libertad y la vida eterna, por medio del gran Mediador de todos los hombres, o escoger la cautividad y la muerte, según la cautividad y el poder del diablo; pues él busca que todos los hombres sean miserables como él.</w:t>
            </w:r>
          </w:p>
        </w:tc>
      </w:tr>
      <w:tr>
        <w:tc>
          <w:tcPr>
            <w:tcW w:type="dxa" w:w="5400"/>
          </w:tcPr>
          <w:p>
            <w:pPr>
              <w:spacing w:before="0" w:after="80" w:line="240" w:lineRule="exact"/>
              <w:jc w:val="both"/>
            </w:pPr>
            <w:r/>
            <w:r>
              <w:rPr>
                <w:rFonts w:ascii="Georgia" w:hAnsi="Georgia"/>
                <w:color w:val="000000"/>
                <w:sz w:val="22"/>
              </w:rPr>
              <w:t>28 And now, my sons, I would that ye should look to the great Mediator, and hearken unto his great commandments; and be faithful unto his words, and choose eternal life, according to the will of his Holy Spirit;</w:t>
            </w:r>
          </w:p>
        </w:tc>
        <w:tc>
          <w:tcPr>
            <w:tcW w:type="dxa" w:w="5400"/>
          </w:tcPr>
          <w:p>
            <w:pPr>
              <w:spacing w:before="0" w:after="80" w:line="240" w:lineRule="exact"/>
              <w:jc w:val="both"/>
            </w:pPr>
            <w:r/>
            <w:r>
              <w:rPr>
                <w:rFonts w:ascii="Georgia" w:hAnsi="Georgia"/>
                <w:color w:val="000000"/>
                <w:sz w:val="22"/>
              </w:rPr>
              <w:t>28 Y ahora bien, hijos míos, quisiera que confiaseis en el gran Mediador y que escuchaseis sus grandes mandamientos; y sed fieles a sus palabras y escoged la vida eterna, según la voluntad de su Santo Espíritu;</w:t>
            </w:r>
          </w:p>
        </w:tc>
      </w:tr>
      <w:tr>
        <w:tc>
          <w:tcPr>
            <w:tcW w:type="dxa" w:w="5400"/>
          </w:tcPr>
          <w:p>
            <w:pPr>
              <w:spacing w:before="0" w:after="80" w:line="240" w:lineRule="exact"/>
              <w:jc w:val="both"/>
            </w:pPr>
            <w:r/>
            <w:r>
              <w:rPr>
                <w:rFonts w:ascii="Georgia" w:hAnsi="Georgia"/>
                <w:color w:val="000000"/>
                <w:sz w:val="22"/>
              </w:rPr>
              <w:t>29 And not choose eternal death, according to the will of the flesh and the evil which is therein, which giveth the spirit of the devil power to captivate, to bring you down to hell, that he may reign over you in his own kingdom.</w:t>
            </w:r>
          </w:p>
        </w:tc>
        <w:tc>
          <w:tcPr>
            <w:tcW w:type="dxa" w:w="5400"/>
          </w:tcPr>
          <w:p>
            <w:pPr>
              <w:spacing w:before="0" w:after="80" w:line="240" w:lineRule="exact"/>
              <w:jc w:val="both"/>
            </w:pPr>
            <w:r/>
            <w:r>
              <w:rPr>
                <w:rFonts w:ascii="Georgia" w:hAnsi="Georgia"/>
                <w:color w:val="000000"/>
                <w:sz w:val="22"/>
              </w:rPr>
              <w:t>29 y no escojáis la muerte eterna según el deseo de la carne y la iniquidad que hay en ella, que da al espíritu del diablo el poder de cautivar, de hundiros en el infierno, a fin de poder reinar sobre vosotros en su propio reino.</w:t>
            </w:r>
          </w:p>
        </w:tc>
      </w:tr>
      <w:tr>
        <w:tc>
          <w:tcPr>
            <w:tcW w:type="dxa" w:w="5400"/>
          </w:tcPr>
          <w:p>
            <w:pPr>
              <w:spacing w:before="0" w:after="80" w:line="240" w:lineRule="exact"/>
              <w:jc w:val="both"/>
            </w:pPr>
            <w:r/>
            <w:r>
              <w:rPr>
                <w:rFonts w:ascii="Georgia" w:hAnsi="Georgia"/>
                <w:color w:val="000000"/>
                <w:sz w:val="22"/>
              </w:rPr>
              <w:t>30 I have spoken these few words unto you all, my sons, in the last days of my probation; and I have chosen the good part, according to the words of the prophet. And I have none other object save it be the everlasting welfare of your souls. Amen.</w:t>
            </w:r>
          </w:p>
        </w:tc>
        <w:tc>
          <w:tcPr>
            <w:tcW w:type="dxa" w:w="5400"/>
          </w:tcPr>
          <w:p>
            <w:pPr>
              <w:spacing w:before="0" w:after="80" w:line="240" w:lineRule="exact"/>
              <w:jc w:val="both"/>
            </w:pPr>
            <w:r/>
            <w:r>
              <w:rPr>
                <w:rFonts w:ascii="Georgia" w:hAnsi="Georgia"/>
                <w:color w:val="000000"/>
                <w:sz w:val="22"/>
              </w:rPr>
              <w:t>30 Os he hablado estas pocas palabras a todos vosotros, hijos míos, en los últimos días de mi probación; y he escogido la buena parte, según las palabras del profeta. Y no tengo ninguna otra intención sino el eterno bienestar de vuestras almas. Amén.</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3</w:t>
            </w:r>
          </w:p>
        </w:tc>
        <w:tc>
          <w:tcPr>
            <w:tcW w:type="dxa" w:w="5400"/>
          </w:tcPr>
          <w:p>
            <w:pPr>
              <w:spacing w:before="0" w:after="80" w:line="240" w:lineRule="exact"/>
              <w:jc w:val="both"/>
            </w:pPr>
            <w:r/>
            <w:r>
              <w:rPr>
                <w:rFonts w:ascii="Daytona" w:hAnsi="Daytona"/>
                <w:color w:val="000000"/>
                <w:sz w:val="24"/>
              </w:rPr>
              <w:t>Capítulo 3</w:t>
            </w:r>
          </w:p>
        </w:tc>
      </w:tr>
      <w:tr>
        <w:tc>
          <w:tcPr>
            <w:tcW w:type="dxa" w:w="5400"/>
          </w:tcPr>
          <w:p>
            <w:pPr>
              <w:spacing w:before="0" w:after="80" w:line="240" w:lineRule="exact"/>
              <w:jc w:val="both"/>
            </w:pPr>
            <w:r/>
            <w:r>
              <w:rPr>
                <w:rFonts w:ascii="Georgia" w:hAnsi="Georgia"/>
                <w:color w:val="000000"/>
                <w:sz w:val="22"/>
              </w:rPr>
              <w:t>1 And now I speak unto you, Joseph, my last-born. Thou wast born in the wilderness of mine afflictions; yea, in the days of my greatest sorrow did thy mother bear thee.</w:t>
            </w:r>
          </w:p>
        </w:tc>
        <w:tc>
          <w:tcPr>
            <w:tcW w:type="dxa" w:w="5400"/>
          </w:tcPr>
          <w:p>
            <w:pPr>
              <w:spacing w:before="0" w:after="80" w:line="240" w:lineRule="exact"/>
              <w:jc w:val="both"/>
            </w:pPr>
            <w:r/>
            <w:r>
              <w:rPr>
                <w:rFonts w:ascii="Georgia" w:hAnsi="Georgia"/>
                <w:color w:val="000000"/>
                <w:sz w:val="22"/>
              </w:rPr>
              <w:t>1 Y ahora te hablo a ti, José, mi postrer hijo. Tú naciste en el desierto de mis aflicciones; sí, tu madre te dio a luz en la época de mis mayores angustias.</w:t>
            </w:r>
          </w:p>
        </w:tc>
      </w:tr>
      <w:tr>
        <w:tc>
          <w:tcPr>
            <w:tcW w:type="dxa" w:w="5400"/>
          </w:tcPr>
          <w:p>
            <w:pPr>
              <w:spacing w:before="0" w:after="80" w:line="240" w:lineRule="exact"/>
              <w:jc w:val="both"/>
            </w:pPr>
            <w:r/>
            <w:r>
              <w:rPr>
                <w:rFonts w:ascii="Georgia" w:hAnsi="Georgia"/>
                <w:color w:val="000000"/>
                <w:sz w:val="22"/>
              </w:rPr>
              <w:t>2 And may the Lord consecrate also unto thee this land, which is a most precious land, for thine inheritance and the inheritance of thy seed with thy brethren, for thy security forever, if it so be that ye shall keep the commandments of the Holy One of Israel.</w:t>
            </w:r>
          </w:p>
        </w:tc>
        <w:tc>
          <w:tcPr>
            <w:tcW w:type="dxa" w:w="5400"/>
          </w:tcPr>
          <w:p>
            <w:pPr>
              <w:spacing w:before="0" w:after="80" w:line="240" w:lineRule="exact"/>
              <w:jc w:val="both"/>
            </w:pPr>
            <w:r/>
            <w:r>
              <w:rPr>
                <w:rFonts w:ascii="Georgia" w:hAnsi="Georgia"/>
                <w:color w:val="000000"/>
                <w:sz w:val="22"/>
              </w:rPr>
              <w:t>2 Y el Señor te consagre también a ti esta tierra, la cual es una tierra tan preciosa, por herencia tuya y la herencia de tu posteridad con tus hermanos, para vuestra seguridad para siempre, si es que guardáis los mandamientos del Santo de Israel.</w:t>
            </w:r>
          </w:p>
        </w:tc>
      </w:tr>
      <w:tr>
        <w:tc>
          <w:tcPr>
            <w:tcW w:type="dxa" w:w="5400"/>
          </w:tcPr>
          <w:p>
            <w:pPr>
              <w:spacing w:before="0" w:after="80" w:line="240" w:lineRule="exact"/>
              <w:jc w:val="both"/>
            </w:pPr>
            <w:r/>
            <w:r>
              <w:rPr>
                <w:rFonts w:ascii="Georgia" w:hAnsi="Georgia"/>
                <w:color w:val="000000"/>
                <w:sz w:val="22"/>
              </w:rPr>
              <w:t>3 And now, Joseph, my last-born, whom I have brought out of the wilderness of mine afflictions, may the Lord bless thee forever, for thy seed shall not utterly be destroyed.</w:t>
            </w:r>
          </w:p>
        </w:tc>
        <w:tc>
          <w:tcPr>
            <w:tcW w:type="dxa" w:w="5400"/>
          </w:tcPr>
          <w:p>
            <w:pPr>
              <w:spacing w:before="0" w:after="80" w:line="240" w:lineRule="exact"/>
              <w:jc w:val="both"/>
            </w:pPr>
            <w:r/>
            <w:r>
              <w:rPr>
                <w:rFonts w:ascii="Georgia" w:hAnsi="Georgia"/>
                <w:color w:val="000000"/>
                <w:sz w:val="22"/>
              </w:rPr>
              <w:t>3 Y ahora bien, José, mi último hijo, a quien he traído del desierto de mis aflicciones, el Señor te bendiga para siempre, porque tu posteridad no será enteramente destruida.</w:t>
            </w:r>
          </w:p>
        </w:tc>
      </w:tr>
      <w:tr>
        <w:tc>
          <w:tcPr>
            <w:tcW w:type="dxa" w:w="5400"/>
          </w:tcPr>
          <w:p>
            <w:pPr>
              <w:spacing w:before="0" w:after="80" w:line="240" w:lineRule="exact"/>
              <w:jc w:val="both"/>
            </w:pPr>
            <w:r/>
            <w:r>
              <w:rPr>
                <w:rFonts w:ascii="Georgia" w:hAnsi="Georgia"/>
                <w:color w:val="000000"/>
                <w:sz w:val="22"/>
              </w:rPr>
              <w:t>4 For behold, thou art the fruit of my loins; and I am a descendant of Joseph who was carried captive into Egypt. And great were the covenants of the Lord which he made unto Joseph.</w:t>
            </w:r>
          </w:p>
        </w:tc>
        <w:tc>
          <w:tcPr>
            <w:tcW w:type="dxa" w:w="5400"/>
          </w:tcPr>
          <w:p>
            <w:pPr>
              <w:spacing w:before="0" w:after="80" w:line="240" w:lineRule="exact"/>
              <w:jc w:val="both"/>
            </w:pPr>
            <w:r/>
            <w:r>
              <w:rPr>
                <w:rFonts w:ascii="Georgia" w:hAnsi="Georgia"/>
                <w:color w:val="000000"/>
                <w:sz w:val="22"/>
              </w:rPr>
              <w:t>4 Porque he aquí, tú eres el fruto de mis lomos; y yo soy descendiente de José que fue llevado cautivo a Egipto. Y grandes fueron los convenios que el Señor hizo con José.</w:t>
            </w:r>
          </w:p>
        </w:tc>
      </w:tr>
      <w:tr>
        <w:tc>
          <w:tcPr>
            <w:tcW w:type="dxa" w:w="5400"/>
          </w:tcPr>
          <w:p>
            <w:pPr>
              <w:spacing w:before="0" w:after="80" w:line="240" w:lineRule="exact"/>
              <w:jc w:val="both"/>
            </w:pPr>
            <w:r/>
            <w:r>
              <w:rPr>
                <w:rFonts w:ascii="Georgia" w:hAnsi="Georgia"/>
                <w:color w:val="000000"/>
                <w:sz w:val="22"/>
              </w:rPr>
              <w:t>5 Wherefore, Joseph truly saw our day. And he obtained a promise of the Lord, that out of the fruit of his loins the Lord God would raise up a righteous branch unto the house of Israel; not the Messiah, but a branch which was to be broken off, nevertheless, to be remembered in the covenants of the Lord that the Messiah should be made manifest unto them in the latter days, in the spirit of power, unto the bringing of them out of darkness unto light—yea, out of hidden darkness and out of captivity unto freedom.</w:t>
            </w:r>
          </w:p>
        </w:tc>
        <w:tc>
          <w:tcPr>
            <w:tcW w:type="dxa" w:w="5400"/>
          </w:tcPr>
          <w:p>
            <w:pPr>
              <w:spacing w:before="0" w:after="80" w:line="240" w:lineRule="exact"/>
              <w:jc w:val="both"/>
            </w:pPr>
            <w:r/>
            <w:r>
              <w:rPr>
                <w:rFonts w:ascii="Georgia" w:hAnsi="Georgia"/>
                <w:color w:val="000000"/>
                <w:sz w:val="22"/>
              </w:rPr>
              <w:t>5 Por lo tanto, José realmente vio nuestro día. Y recibió del Señor la promesa de que del fruto de sus lomos el Señor Dios levantaría una rama justa a la casa de Israel; no el Mesías, sino una rama que iba a ser desgajada, mas no obstante, sería recordada en los convenios del Señor de que el Mesías sería manifestado a ellos en los últimos días, con el espíritu de poder, para sacarlos de las tinieblas a la luz; sí, de la obscuridad oculta y del cautiverio a la libertad.</w:t>
            </w:r>
          </w:p>
        </w:tc>
      </w:tr>
      <w:tr>
        <w:tc>
          <w:tcPr>
            <w:tcW w:type="dxa" w:w="5400"/>
          </w:tcPr>
          <w:p>
            <w:pPr>
              <w:spacing w:before="0" w:after="80" w:line="240" w:lineRule="exact"/>
              <w:jc w:val="both"/>
            </w:pPr>
            <w:r/>
            <w:r>
              <w:rPr>
                <w:rFonts w:ascii="Georgia" w:hAnsi="Georgia"/>
                <w:color w:val="000000"/>
                <w:sz w:val="22"/>
              </w:rPr>
              <w:t>6 For Joseph truly testified, saying: A seer shall the Lord my God raise up, who shall be a choice seer unto the fruit of my loins.</w:t>
            </w:r>
          </w:p>
        </w:tc>
        <w:tc>
          <w:tcPr>
            <w:tcW w:type="dxa" w:w="5400"/>
          </w:tcPr>
          <w:p>
            <w:pPr>
              <w:spacing w:before="0" w:after="80" w:line="240" w:lineRule="exact"/>
              <w:jc w:val="both"/>
            </w:pPr>
            <w:r/>
            <w:r>
              <w:rPr>
                <w:rFonts w:ascii="Georgia" w:hAnsi="Georgia"/>
                <w:color w:val="000000"/>
                <w:sz w:val="22"/>
              </w:rPr>
              <w:t>6 Porque José en verdad testificó diciendo: El Señor mi Dios levantará a un vidente, el cual será un vidente escogido para los del fruto de mis lomos.</w:t>
            </w:r>
          </w:p>
        </w:tc>
      </w:tr>
      <w:tr>
        <w:tc>
          <w:tcPr>
            <w:tcW w:type="dxa" w:w="5400"/>
          </w:tcPr>
          <w:p>
            <w:pPr>
              <w:spacing w:before="0" w:after="80" w:line="240" w:lineRule="exact"/>
              <w:jc w:val="both"/>
            </w:pPr>
            <w:r/>
            <w:r>
              <w:rPr>
                <w:rFonts w:ascii="Georgia" w:hAnsi="Georgia"/>
                <w:color w:val="000000"/>
                <w:sz w:val="22"/>
              </w:rPr>
              <w:t>7 Yea, Joseph truly said: Thus saith the Lord unto me: A choice seer will I raise up out of the fruit of thy loins; and he shall be esteemed highly among the fruit of thy loins. And unto him will I give commandment that he shall do a work for the fruit of thy loins, his brethren, which shall be of great worth unto them, even to the bringing of them to the knowledge of the covenants which I have made with thy fathers.</w:t>
            </w:r>
          </w:p>
        </w:tc>
        <w:tc>
          <w:tcPr>
            <w:tcW w:type="dxa" w:w="5400"/>
          </w:tcPr>
          <w:p>
            <w:pPr>
              <w:spacing w:before="0" w:after="80" w:line="240" w:lineRule="exact"/>
              <w:jc w:val="both"/>
            </w:pPr>
            <w:r/>
            <w:r>
              <w:rPr>
                <w:rFonts w:ascii="Georgia" w:hAnsi="Georgia"/>
                <w:color w:val="000000"/>
                <w:sz w:val="22"/>
              </w:rPr>
              <w:t>7 Sí, José verdaderamente dijo: Así me dice el Señor: Levantaré a un vidente escogido del fruto de tus lomos, y será altamente estimado entre los de tu simiente. Y a él daré el mandamiento de que efectúe una obra para el fruto de tus lomos, sus hermanos, la cual será de mucho valor para ellos, aun para llevarlos al conocimiento de los convenios que yo he hecho con tus padres.</w:t>
            </w:r>
          </w:p>
        </w:tc>
      </w:tr>
      <w:tr>
        <w:tc>
          <w:tcPr>
            <w:tcW w:type="dxa" w:w="5400"/>
          </w:tcPr>
          <w:p>
            <w:pPr>
              <w:spacing w:before="0" w:after="80" w:line="240" w:lineRule="exact"/>
              <w:jc w:val="both"/>
            </w:pPr>
            <w:r/>
            <w:r>
              <w:rPr>
                <w:rFonts w:ascii="Georgia" w:hAnsi="Georgia"/>
                <w:color w:val="000000"/>
                <w:sz w:val="22"/>
              </w:rPr>
              <w:t>8 And I will give unto him a commandment that he shall do none other work, save the work which I shall command him. And I will make him great in mine eyes; for he shall do my work.</w:t>
            </w:r>
          </w:p>
        </w:tc>
        <w:tc>
          <w:tcPr>
            <w:tcW w:type="dxa" w:w="5400"/>
          </w:tcPr>
          <w:p>
            <w:pPr>
              <w:spacing w:before="0" w:after="80" w:line="240" w:lineRule="exact"/>
              <w:jc w:val="both"/>
            </w:pPr>
            <w:r/>
            <w:r>
              <w:rPr>
                <w:rFonts w:ascii="Georgia" w:hAnsi="Georgia"/>
                <w:color w:val="000000"/>
                <w:sz w:val="22"/>
              </w:rPr>
              <w:t>8 Y le daré el mandamiento de que no haga ninguna otra obra, sino la que yo le mande. Y lo haré grande a mis ojos, porque ejecutará mi obra.</w:t>
            </w:r>
          </w:p>
        </w:tc>
      </w:tr>
      <w:tr>
        <w:tc>
          <w:tcPr>
            <w:tcW w:type="dxa" w:w="5400"/>
          </w:tcPr>
          <w:p>
            <w:pPr>
              <w:spacing w:before="0" w:after="80" w:line="240" w:lineRule="exact"/>
              <w:jc w:val="both"/>
            </w:pPr>
            <w:r/>
            <w:r>
              <w:rPr>
                <w:rFonts w:ascii="Georgia" w:hAnsi="Georgia"/>
                <w:color w:val="000000"/>
                <w:sz w:val="22"/>
              </w:rPr>
              <w:t>9 And he shall be great like unto Moses, whom I have said I would raise up unto you, to deliver my people, O house of Israel.</w:t>
            </w:r>
          </w:p>
        </w:tc>
        <w:tc>
          <w:tcPr>
            <w:tcW w:type="dxa" w:w="5400"/>
          </w:tcPr>
          <w:p>
            <w:pPr>
              <w:spacing w:before="0" w:after="80" w:line="240" w:lineRule="exact"/>
              <w:jc w:val="both"/>
            </w:pPr>
            <w:r/>
            <w:r>
              <w:rPr>
                <w:rFonts w:ascii="Georgia" w:hAnsi="Georgia"/>
                <w:color w:val="000000"/>
                <w:sz w:val="22"/>
              </w:rPr>
              <w:t>9 Y será grande como Moisés, de quien dije que os lo levantaría para librar a mi pueblo, ¡oh casa de Israel!</w:t>
            </w:r>
          </w:p>
        </w:tc>
      </w:tr>
      <w:tr>
        <w:tc>
          <w:tcPr>
            <w:tcW w:type="dxa" w:w="5400"/>
          </w:tcPr>
          <w:p>
            <w:pPr>
              <w:spacing w:before="0" w:after="80" w:line="240" w:lineRule="exact"/>
              <w:jc w:val="both"/>
            </w:pPr>
            <w:r/>
            <w:r>
              <w:rPr>
                <w:rFonts w:ascii="Georgia" w:hAnsi="Georgia"/>
                <w:color w:val="000000"/>
                <w:sz w:val="22"/>
              </w:rPr>
              <w:t>10 And Moses will I raise up, to deliver thy people out of the land of Egypt.</w:t>
            </w:r>
          </w:p>
        </w:tc>
        <w:tc>
          <w:tcPr>
            <w:tcW w:type="dxa" w:w="5400"/>
          </w:tcPr>
          <w:p>
            <w:pPr>
              <w:spacing w:before="0" w:after="80" w:line="240" w:lineRule="exact"/>
              <w:jc w:val="both"/>
            </w:pPr>
            <w:r/>
            <w:r>
              <w:rPr>
                <w:rFonts w:ascii="Georgia" w:hAnsi="Georgia"/>
                <w:color w:val="000000"/>
                <w:sz w:val="22"/>
              </w:rPr>
              <w:t>10 Y levantaré a Moisés para librar a tu pueblo de la tierra de Egipto.</w:t>
            </w:r>
          </w:p>
        </w:tc>
      </w:tr>
      <w:tr>
        <w:tc>
          <w:tcPr>
            <w:tcW w:type="dxa" w:w="5400"/>
          </w:tcPr>
          <w:p>
            <w:pPr>
              <w:spacing w:before="0" w:after="80" w:line="240" w:lineRule="exact"/>
              <w:jc w:val="both"/>
            </w:pPr>
            <w:r/>
            <w:r>
              <w:rPr>
                <w:rFonts w:ascii="Georgia" w:hAnsi="Georgia"/>
                <w:color w:val="000000"/>
                <w:sz w:val="22"/>
              </w:rPr>
              <w:t>11 But a seer will I raise up out of the fruit of thy loins; and unto him will I give power to bring forth my word unto the seed of thy loins—and not to the bringing forth my word only, saith the Lord, but to the convincing them of my word, which shall have already gone forth among them.</w:t>
            </w:r>
          </w:p>
        </w:tc>
        <w:tc>
          <w:tcPr>
            <w:tcW w:type="dxa" w:w="5400"/>
          </w:tcPr>
          <w:p>
            <w:pPr>
              <w:spacing w:before="0" w:after="80" w:line="240" w:lineRule="exact"/>
              <w:jc w:val="both"/>
            </w:pPr>
            <w:r/>
            <w:r>
              <w:rPr>
                <w:rFonts w:ascii="Georgia" w:hAnsi="Georgia"/>
                <w:color w:val="000000"/>
                <w:sz w:val="22"/>
              </w:rPr>
              <w:t>11 Pero del fruto de tus lomos levantaré a un vidente, y a él daré poder para llevar mi palabra a los de tu descendencia; y no solamente para llevarles mi palabra, dice el Señor, sino para convencerlos de mi palabra que ya se habrá declarado entre ellos.</w:t>
            </w:r>
          </w:p>
        </w:tc>
      </w:tr>
      <w:tr>
        <w:tc>
          <w:tcPr>
            <w:tcW w:type="dxa" w:w="5400"/>
          </w:tcPr>
          <w:p>
            <w:pPr>
              <w:spacing w:before="0" w:after="80" w:line="240" w:lineRule="exact"/>
              <w:jc w:val="both"/>
            </w:pPr>
            <w:r/>
            <w:r>
              <w:rPr>
                <w:rFonts w:ascii="Georgia" w:hAnsi="Georgia"/>
                <w:color w:val="000000"/>
                <w:sz w:val="22"/>
              </w:rPr>
              <w:t>12 Wherefore, the fruit of thy loins shall write; and the fruit of the loins of Judah shall write; and that which shall be written by the fruit of thy loins, and also that which shall be written by the fruit of the loins of Judah, shall grow together, unto the confounding of false doctrines and laying down of contentions, and establishing peace among the fruit of thy loins, and bringing them to the knowledge of their fathers in the latter days, and also to the knowledge of my covenants, saith the Lord.</w:t>
            </w:r>
          </w:p>
        </w:tc>
        <w:tc>
          <w:tcPr>
            <w:tcW w:type="dxa" w:w="5400"/>
          </w:tcPr>
          <w:p>
            <w:pPr>
              <w:spacing w:before="0" w:after="80" w:line="240" w:lineRule="exact"/>
              <w:jc w:val="both"/>
            </w:pPr>
            <w:r/>
            <w:r>
              <w:rPr>
                <w:rFonts w:ascii="Georgia" w:hAnsi="Georgia"/>
                <w:color w:val="000000"/>
                <w:sz w:val="22"/>
              </w:rPr>
              <w:t>12 Por lo tanto, el fruto de tus lomos escribirá, y el fruto de los lomos de Judá escribirá; y lo que escriba el fruto de tus lomos, y también lo que escriba el fruto de los lomos de Judá, crecerán juntamente para confundir las falsas doctrinas, y poner fin a las contenciones, y establecer la paz entre los del fruto de tus lomos, y llevarlos al conocimiento de sus padres en los postreros días, y también al conocimiento de mis convenios, dice el Señor.</w:t>
            </w:r>
          </w:p>
        </w:tc>
      </w:tr>
      <w:tr>
        <w:tc>
          <w:tcPr>
            <w:tcW w:type="dxa" w:w="5400"/>
          </w:tcPr>
          <w:p>
            <w:pPr>
              <w:spacing w:before="0" w:after="80" w:line="240" w:lineRule="exact"/>
              <w:jc w:val="both"/>
            </w:pPr>
            <w:r/>
            <w:r>
              <w:rPr>
                <w:rFonts w:ascii="Georgia" w:hAnsi="Georgia"/>
                <w:color w:val="000000"/>
                <w:sz w:val="22"/>
              </w:rPr>
              <w:t>13 And out of weakness he shall be made strong, in that day when my work shall commence among all my people, unto the restoring thee, O house of Israel, saith the Lord.</w:t>
            </w:r>
          </w:p>
        </w:tc>
        <w:tc>
          <w:tcPr>
            <w:tcW w:type="dxa" w:w="5400"/>
          </w:tcPr>
          <w:p>
            <w:pPr>
              <w:spacing w:before="0" w:after="80" w:line="240" w:lineRule="exact"/>
              <w:jc w:val="both"/>
            </w:pPr>
            <w:r/>
            <w:r>
              <w:rPr>
                <w:rFonts w:ascii="Georgia" w:hAnsi="Georgia"/>
                <w:color w:val="000000"/>
                <w:sz w:val="22"/>
              </w:rPr>
              <w:t>13 Y de la debilidad él será hecho fuerte, el día en que mi obra empiece entre todo mi pueblo para restaurarte, oh casa de Israel, dice el Señor.</w:t>
            </w:r>
          </w:p>
        </w:tc>
      </w:tr>
      <w:tr>
        <w:tc>
          <w:tcPr>
            <w:tcW w:type="dxa" w:w="5400"/>
          </w:tcPr>
          <w:p>
            <w:pPr>
              <w:spacing w:before="0" w:after="80" w:line="240" w:lineRule="exact"/>
              <w:jc w:val="both"/>
            </w:pPr>
            <w:r/>
            <w:r>
              <w:rPr>
                <w:rFonts w:ascii="Georgia" w:hAnsi="Georgia"/>
                <w:color w:val="000000"/>
                <w:sz w:val="22"/>
              </w:rPr>
              <w:t>14 And thus prophesied Joseph, saying: Behold, that seer will the Lord bless; and they that seek to destroy him shall be confounded; for this promise, which I have obtained of the Lord, of the fruit of my loins, shall be fulfilled. Behold, I am sure of the fulfilling of this promise;</w:t>
            </w:r>
          </w:p>
        </w:tc>
        <w:tc>
          <w:tcPr>
            <w:tcW w:type="dxa" w:w="5400"/>
          </w:tcPr>
          <w:p>
            <w:pPr>
              <w:spacing w:before="0" w:after="80" w:line="240" w:lineRule="exact"/>
              <w:jc w:val="both"/>
            </w:pPr>
            <w:r/>
            <w:r>
              <w:rPr>
                <w:rFonts w:ascii="Georgia" w:hAnsi="Georgia"/>
                <w:color w:val="000000"/>
                <w:sz w:val="22"/>
              </w:rPr>
              <w:t>14 Y así profetizó José, diciendo: He aquí, el Señor bendecirá a ese vidente, y los que traten de destruirlo serán confundidos; porque se cumplirá esta promesa que he recibido del Señor tocante al fruto de mis lomos. He aquí, estoy seguro del cumplimiento de esta promesa;</w:t>
            </w:r>
          </w:p>
        </w:tc>
      </w:tr>
      <w:tr>
        <w:tc>
          <w:tcPr>
            <w:tcW w:type="dxa" w:w="5400"/>
          </w:tcPr>
          <w:p>
            <w:pPr>
              <w:spacing w:before="0" w:after="80" w:line="240" w:lineRule="exact"/>
              <w:jc w:val="both"/>
            </w:pPr>
            <w:r/>
            <w:r>
              <w:rPr>
                <w:rFonts w:ascii="Georgia" w:hAnsi="Georgia"/>
                <w:color w:val="000000"/>
                <w:sz w:val="22"/>
              </w:rPr>
              <w:t>15 And his name shall be called after me; and it shall be after the name of his father. And he shall be like unto me; for the thing, which the Lord shall bring forth by his hand, by the power of the Lord shall bring my people unto salvation.</w:t>
            </w:r>
          </w:p>
        </w:tc>
        <w:tc>
          <w:tcPr>
            <w:tcW w:type="dxa" w:w="5400"/>
          </w:tcPr>
          <w:p>
            <w:pPr>
              <w:spacing w:before="0" w:after="80" w:line="240" w:lineRule="exact"/>
              <w:jc w:val="both"/>
            </w:pPr>
            <w:r/>
            <w:r>
              <w:rPr>
                <w:rFonts w:ascii="Georgia" w:hAnsi="Georgia"/>
                <w:color w:val="000000"/>
                <w:sz w:val="22"/>
              </w:rPr>
              <w:t>15 y su nombre será igual que el mío; y será igual que el nombre de su padre. Y será semejante a mí, porque aquello que el Señor lleve a efecto por su mano, por el poder del Señor, guiará a mi pueblo a la salvación.</w:t>
            </w:r>
          </w:p>
        </w:tc>
      </w:tr>
      <w:tr>
        <w:tc>
          <w:tcPr>
            <w:tcW w:type="dxa" w:w="5400"/>
          </w:tcPr>
          <w:p>
            <w:pPr>
              <w:spacing w:before="0" w:after="80" w:line="240" w:lineRule="exact"/>
              <w:jc w:val="both"/>
            </w:pPr>
            <w:r/>
            <w:r>
              <w:rPr>
                <w:rFonts w:ascii="Georgia" w:hAnsi="Georgia"/>
                <w:color w:val="000000"/>
                <w:sz w:val="22"/>
              </w:rPr>
              <w:t>16 Yea, thus prophesied Joseph: I am sure of this thing, even as I am sure of the promise of Moses; for the Lord hath said unto me, I will preserve thy seed forever.</w:t>
            </w:r>
          </w:p>
        </w:tc>
        <w:tc>
          <w:tcPr>
            <w:tcW w:type="dxa" w:w="5400"/>
          </w:tcPr>
          <w:p>
            <w:pPr>
              <w:spacing w:before="0" w:after="80" w:line="240" w:lineRule="exact"/>
              <w:jc w:val="both"/>
            </w:pPr>
            <w:r/>
            <w:r>
              <w:rPr>
                <w:rFonts w:ascii="Georgia" w:hAnsi="Georgia"/>
                <w:color w:val="000000"/>
                <w:sz w:val="22"/>
              </w:rPr>
              <w:t>16 Sí, José así profetizó: Estoy seguro de esto, así como estoy seguro de la promesa de Moisés; porque el Señor me ha dicho: Preservaré a tu descendencia para siempre.</w:t>
            </w:r>
          </w:p>
        </w:tc>
      </w:tr>
      <w:tr>
        <w:tc>
          <w:tcPr>
            <w:tcW w:type="dxa" w:w="5400"/>
          </w:tcPr>
          <w:p>
            <w:pPr>
              <w:spacing w:before="0" w:after="80" w:line="240" w:lineRule="exact"/>
              <w:jc w:val="both"/>
            </w:pPr>
            <w:r/>
            <w:r>
              <w:rPr>
                <w:rFonts w:ascii="Georgia" w:hAnsi="Georgia"/>
                <w:color w:val="000000"/>
                <w:sz w:val="22"/>
              </w:rPr>
              <w:t>17 And the Lord hath said: I will raise up a Moses; and I will give power unto him in a rod; and I will give judgment unto him in writing. Yet I will not loose his tongue, that he shall speak much, for I will not make him mighty in speaking. But I will write unto him my law, by the finger of mine own hand; and I will make a spokesman for him.</w:t>
            </w:r>
          </w:p>
        </w:tc>
        <w:tc>
          <w:tcPr>
            <w:tcW w:type="dxa" w:w="5400"/>
          </w:tcPr>
          <w:p>
            <w:pPr>
              <w:spacing w:before="0" w:after="80" w:line="240" w:lineRule="exact"/>
              <w:jc w:val="both"/>
            </w:pPr>
            <w:r/>
            <w:r>
              <w:rPr>
                <w:rFonts w:ascii="Georgia" w:hAnsi="Georgia"/>
                <w:color w:val="000000"/>
                <w:sz w:val="22"/>
              </w:rPr>
              <w:t>17 Y ha dicho el Señor: Levantaré a un Moisés; y le daré poder en una vara, y le daré prudencia para escribir. Mas no desataré su lengua para que hable mucho, porque no lo haré grande en cuanto a la palabra. Pero le escribiré mi ley, con el dedo de mi propia mano, y prepararé a un portavoz para él.</w:t>
            </w:r>
          </w:p>
        </w:tc>
      </w:tr>
      <w:tr>
        <w:tc>
          <w:tcPr>
            <w:tcW w:type="dxa" w:w="5400"/>
          </w:tcPr>
          <w:p>
            <w:pPr>
              <w:spacing w:before="0" w:after="80" w:line="240" w:lineRule="exact"/>
              <w:jc w:val="both"/>
            </w:pPr>
            <w:r/>
            <w:r>
              <w:rPr>
                <w:rFonts w:ascii="Georgia" w:hAnsi="Georgia"/>
                <w:color w:val="000000"/>
                <w:sz w:val="22"/>
              </w:rPr>
              <w:t>18 And the Lord said unto me also: I will raise up unto the fruit of thy loins; and I will make for him a spokesman. And I, behold, I will give unto him that he shall write the writing of the fruit of thy loins, unto the fruit of thy loins; and the spokesman of thy loins shall declare it.</w:t>
            </w:r>
          </w:p>
        </w:tc>
        <w:tc>
          <w:tcPr>
            <w:tcW w:type="dxa" w:w="5400"/>
          </w:tcPr>
          <w:p>
            <w:pPr>
              <w:spacing w:before="0" w:after="80" w:line="240" w:lineRule="exact"/>
              <w:jc w:val="both"/>
            </w:pPr>
            <w:r/>
            <w:r>
              <w:rPr>
                <w:rFonts w:ascii="Georgia" w:hAnsi="Georgia"/>
                <w:color w:val="000000"/>
                <w:sz w:val="22"/>
              </w:rPr>
              <w:t>18 Y también me dijo el Señor: Levantaré a uno para el fruto de tus lomos, y prepararé para él un portavoz. Y he aquí, le concederé que escriba la escritura del fruto de tus lomos, para el fruto de tus lomos; y el portavoz de tus lomos la declarará.</w:t>
            </w:r>
          </w:p>
        </w:tc>
      </w:tr>
      <w:tr>
        <w:tc>
          <w:tcPr>
            <w:tcW w:type="dxa" w:w="5400"/>
          </w:tcPr>
          <w:p>
            <w:pPr>
              <w:spacing w:before="0" w:after="80" w:line="240" w:lineRule="exact"/>
              <w:jc w:val="both"/>
            </w:pPr>
            <w:r/>
            <w:r>
              <w:rPr>
                <w:rFonts w:ascii="Georgia" w:hAnsi="Georgia"/>
                <w:color w:val="000000"/>
                <w:sz w:val="22"/>
              </w:rPr>
              <w:t>19 And the words which he shall write shall be the words which are expedient in my wisdom should go forth unto the fruit of thy loins. And it shall be as if the fruit of thy loins had cried unto them from the dust; for I know their faith.</w:t>
            </w:r>
          </w:p>
        </w:tc>
        <w:tc>
          <w:tcPr>
            <w:tcW w:type="dxa" w:w="5400"/>
          </w:tcPr>
          <w:p>
            <w:pPr>
              <w:spacing w:before="0" w:after="80" w:line="240" w:lineRule="exact"/>
              <w:jc w:val="both"/>
            </w:pPr>
            <w:r/>
            <w:r>
              <w:rPr>
                <w:rFonts w:ascii="Georgia" w:hAnsi="Georgia"/>
                <w:color w:val="000000"/>
                <w:sz w:val="22"/>
              </w:rPr>
              <w:t>19 Y las palabras que él escriba serán las que yo en mi sabiduría juzgue conveniente que lleguen al fruto de tus lomos; y será como si los del fruto de tus lomos les hubiesen clamado desde el polvo, porque conozco su fe.</w:t>
            </w:r>
          </w:p>
        </w:tc>
      </w:tr>
      <w:tr>
        <w:tc>
          <w:tcPr>
            <w:tcW w:type="dxa" w:w="5400"/>
          </w:tcPr>
          <w:p>
            <w:pPr>
              <w:spacing w:before="0" w:after="80" w:line="240" w:lineRule="exact"/>
              <w:jc w:val="both"/>
            </w:pPr>
            <w:r/>
            <w:r>
              <w:rPr>
                <w:rFonts w:ascii="Georgia" w:hAnsi="Georgia"/>
                <w:color w:val="000000"/>
                <w:sz w:val="22"/>
              </w:rPr>
              <w:t>20 And they shall cry from the dust; yea, even repentance unto their brethren, even after many generations have gone by them. And it shall come to pass that their cry shall go, even according to the simpleness of their words.</w:t>
            </w:r>
          </w:p>
        </w:tc>
        <w:tc>
          <w:tcPr>
            <w:tcW w:type="dxa" w:w="5400"/>
          </w:tcPr>
          <w:p>
            <w:pPr>
              <w:spacing w:before="0" w:after="80" w:line="240" w:lineRule="exact"/>
              <w:jc w:val="both"/>
            </w:pPr>
            <w:r/>
            <w:r>
              <w:rPr>
                <w:rFonts w:ascii="Georgia" w:hAnsi="Georgia"/>
                <w:color w:val="000000"/>
                <w:sz w:val="22"/>
              </w:rPr>
              <w:t>20 Y clamarán desde el polvo; sí, el arrepentimiento a sus hermanos, sí, aun después de haber pasado sobre ellos muchas generaciones. Y sucederá que su clamor saldrá, sí, según la sencillez de sus palabras.</w:t>
            </w:r>
          </w:p>
        </w:tc>
      </w:tr>
      <w:tr>
        <w:tc>
          <w:tcPr>
            <w:tcW w:type="dxa" w:w="5400"/>
          </w:tcPr>
          <w:p>
            <w:pPr>
              <w:spacing w:before="0" w:after="80" w:line="240" w:lineRule="exact"/>
              <w:jc w:val="both"/>
            </w:pPr>
            <w:r/>
            <w:r>
              <w:rPr>
                <w:rFonts w:ascii="Georgia" w:hAnsi="Georgia"/>
                <w:color w:val="000000"/>
                <w:sz w:val="22"/>
              </w:rPr>
              <w:t>21 Because of their faith their words shall proceed forth out of my mouth unto their brethren who are the fruit of thy loins; and the weakness of their words will I make strong in their faith, unto the remembering of my covenant which I made unto thy fathers.</w:t>
            </w:r>
          </w:p>
        </w:tc>
        <w:tc>
          <w:tcPr>
            <w:tcW w:type="dxa" w:w="5400"/>
          </w:tcPr>
          <w:p>
            <w:pPr>
              <w:spacing w:before="0" w:after="80" w:line="240" w:lineRule="exact"/>
              <w:jc w:val="both"/>
            </w:pPr>
            <w:r/>
            <w:r>
              <w:rPr>
                <w:rFonts w:ascii="Georgia" w:hAnsi="Georgia"/>
                <w:color w:val="000000"/>
                <w:sz w:val="22"/>
              </w:rPr>
              <w:t>21 A causa de su fe sus palabras saldrán de mi boca a sus hermanos, que son el fruto de tus lomos; y la debilidad de sus palabras yo fortaleceré en su fe, a fin de que recuerden mi convenio que hice con tus padres.</w:t>
            </w:r>
          </w:p>
        </w:tc>
      </w:tr>
      <w:tr>
        <w:tc>
          <w:tcPr>
            <w:tcW w:type="dxa" w:w="5400"/>
          </w:tcPr>
          <w:p>
            <w:pPr>
              <w:spacing w:before="0" w:after="80" w:line="240" w:lineRule="exact"/>
              <w:jc w:val="both"/>
            </w:pPr>
            <w:r/>
            <w:r>
              <w:rPr>
                <w:rFonts w:ascii="Georgia" w:hAnsi="Georgia"/>
                <w:color w:val="000000"/>
                <w:sz w:val="22"/>
              </w:rPr>
              <w:t>22 And now, behold, my son Joseph, after this manner did my father of old prophesy.</w:t>
            </w:r>
          </w:p>
        </w:tc>
        <w:tc>
          <w:tcPr>
            <w:tcW w:type="dxa" w:w="5400"/>
          </w:tcPr>
          <w:p>
            <w:pPr>
              <w:spacing w:before="0" w:after="80" w:line="240" w:lineRule="exact"/>
              <w:jc w:val="both"/>
            </w:pPr>
            <w:r/>
            <w:r>
              <w:rPr>
                <w:rFonts w:ascii="Georgia" w:hAnsi="Georgia"/>
                <w:color w:val="000000"/>
                <w:sz w:val="22"/>
              </w:rPr>
              <w:t>22 Y ahora bien, he aquí, mi hijo José, así fue como profetizó mi padre de antaño.</w:t>
            </w:r>
          </w:p>
        </w:tc>
      </w:tr>
      <w:tr>
        <w:tc>
          <w:tcPr>
            <w:tcW w:type="dxa" w:w="5400"/>
          </w:tcPr>
          <w:p>
            <w:pPr>
              <w:spacing w:before="0" w:after="80" w:line="240" w:lineRule="exact"/>
              <w:jc w:val="both"/>
            </w:pPr>
            <w:r/>
            <w:r>
              <w:rPr>
                <w:rFonts w:ascii="Georgia" w:hAnsi="Georgia"/>
                <w:color w:val="000000"/>
                <w:sz w:val="22"/>
              </w:rPr>
              <w:t>23 Wherefore, because of this covenant thou art blessed; for thy seed shall not be destroyed, for they shall hearken unto the words of the book.</w:t>
            </w:r>
          </w:p>
        </w:tc>
        <w:tc>
          <w:tcPr>
            <w:tcW w:type="dxa" w:w="5400"/>
          </w:tcPr>
          <w:p>
            <w:pPr>
              <w:spacing w:before="0" w:after="80" w:line="240" w:lineRule="exact"/>
              <w:jc w:val="both"/>
            </w:pPr>
            <w:r/>
            <w:r>
              <w:rPr>
                <w:rFonts w:ascii="Georgia" w:hAnsi="Georgia"/>
                <w:color w:val="000000"/>
                <w:sz w:val="22"/>
              </w:rPr>
              <w:t>23 Por lo tanto, bendito eres por causa de este convenio; porque tus descendientes no serán destruidos, pues escucharán las palabras del libro.</w:t>
            </w:r>
          </w:p>
        </w:tc>
      </w:tr>
      <w:tr>
        <w:tc>
          <w:tcPr>
            <w:tcW w:type="dxa" w:w="5400"/>
          </w:tcPr>
          <w:p>
            <w:pPr>
              <w:spacing w:before="0" w:after="80" w:line="240" w:lineRule="exact"/>
              <w:jc w:val="both"/>
            </w:pPr>
            <w:r/>
            <w:r>
              <w:rPr>
                <w:rFonts w:ascii="Georgia" w:hAnsi="Georgia"/>
                <w:color w:val="000000"/>
                <w:sz w:val="22"/>
              </w:rPr>
              <w:t>24 And there shall rise up one mighty among them, who shall do much good, both in word and in deed, being an instrument in the hands of God, with exceeding faith, to work mighty wonders, and do that thing which is great in the sight of God, unto the bringing to pass much restoration unto the house of Israel, and unto the seed of thy brethren.</w:t>
            </w:r>
          </w:p>
        </w:tc>
        <w:tc>
          <w:tcPr>
            <w:tcW w:type="dxa" w:w="5400"/>
          </w:tcPr>
          <w:p>
            <w:pPr>
              <w:spacing w:before="0" w:after="80" w:line="240" w:lineRule="exact"/>
              <w:jc w:val="both"/>
            </w:pPr>
            <w:r/>
            <w:r>
              <w:rPr>
                <w:rFonts w:ascii="Georgia" w:hAnsi="Georgia"/>
                <w:color w:val="000000"/>
                <w:sz w:val="22"/>
              </w:rPr>
              <w:t>24 Y se levantará entre ellos uno poderoso que efectuará mucho bien, tanto en palabras como en obras, siendo un instrumento en las manos de Dios, con gran fe, para obrar potentes maravillas y realizar aquello que es grande a la vista de Dios, para efectuar mucha restauración a la casa de Israel y a la posteridad de tus hermanos.</w:t>
            </w:r>
          </w:p>
        </w:tc>
      </w:tr>
      <w:tr>
        <w:tc>
          <w:tcPr>
            <w:tcW w:type="dxa" w:w="5400"/>
          </w:tcPr>
          <w:p>
            <w:pPr>
              <w:spacing w:before="0" w:after="80" w:line="240" w:lineRule="exact"/>
              <w:jc w:val="both"/>
            </w:pPr>
            <w:r/>
            <w:r>
              <w:rPr>
                <w:rFonts w:ascii="Georgia" w:hAnsi="Georgia"/>
                <w:color w:val="000000"/>
                <w:sz w:val="22"/>
              </w:rPr>
              <w:t>25 And now, blessed art thou, Joseph. Behold, thou art little; wherefore hearken unto the words of thy brother, Nephi, and it shall be done unto thee even according to the words which I have spoken. Remember the words of thy dying father. Amen.</w:t>
            </w:r>
          </w:p>
        </w:tc>
        <w:tc>
          <w:tcPr>
            <w:tcW w:type="dxa" w:w="5400"/>
          </w:tcPr>
          <w:p>
            <w:pPr>
              <w:spacing w:before="0" w:after="80" w:line="240" w:lineRule="exact"/>
              <w:jc w:val="both"/>
            </w:pPr>
            <w:r/>
            <w:r>
              <w:rPr>
                <w:rFonts w:ascii="Georgia" w:hAnsi="Georgia"/>
                <w:color w:val="000000"/>
                <w:sz w:val="22"/>
              </w:rPr>
              <w:t>25 Y ahora bien, bendito eres tú, José. He aquí, eres pequeño; escucha, por tanto, las palabras de tu hermano Nefi, y será hecho contigo de conformidad con las palabras que he hablado. Recuerda las palabras de tu padre, que está para morir. Amén.</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4</w:t>
            </w:r>
          </w:p>
        </w:tc>
        <w:tc>
          <w:tcPr>
            <w:tcW w:type="dxa" w:w="5400"/>
          </w:tcPr>
          <w:p>
            <w:pPr>
              <w:spacing w:before="0" w:after="80" w:line="240" w:lineRule="exact"/>
              <w:jc w:val="both"/>
            </w:pPr>
            <w:r/>
            <w:r>
              <w:rPr>
                <w:rFonts w:ascii="Daytona" w:hAnsi="Daytona"/>
                <w:color w:val="000000"/>
                <w:sz w:val="24"/>
              </w:rPr>
              <w:t>Capítulo 4</w:t>
            </w:r>
          </w:p>
        </w:tc>
      </w:tr>
      <w:tr>
        <w:tc>
          <w:tcPr>
            <w:tcW w:type="dxa" w:w="5400"/>
          </w:tcPr>
          <w:p>
            <w:pPr>
              <w:spacing w:before="0" w:after="80" w:line="240" w:lineRule="exact"/>
              <w:jc w:val="both"/>
            </w:pPr>
            <w:r/>
            <w:r>
              <w:rPr>
                <w:rFonts w:ascii="Georgia" w:hAnsi="Georgia"/>
                <w:color w:val="000000"/>
                <w:sz w:val="22"/>
              </w:rPr>
              <w:t>1 And now, I, Nephi, speak concerning the prophecies of which my father hath spoken, concerning Joseph, who was carried into Egypt.</w:t>
            </w:r>
          </w:p>
        </w:tc>
        <w:tc>
          <w:tcPr>
            <w:tcW w:type="dxa" w:w="5400"/>
          </w:tcPr>
          <w:p>
            <w:pPr>
              <w:spacing w:before="0" w:after="80" w:line="240" w:lineRule="exact"/>
              <w:jc w:val="both"/>
            </w:pPr>
            <w:r/>
            <w:r>
              <w:rPr>
                <w:rFonts w:ascii="Georgia" w:hAnsi="Georgia"/>
                <w:color w:val="000000"/>
                <w:sz w:val="22"/>
              </w:rPr>
              <w:t>1 Y ahora yo, Nefi, hablo respecto a las profecías de las cuales ha hablado mi padre, concernientes a José, que fue llevado a Egipto.</w:t>
            </w:r>
          </w:p>
        </w:tc>
      </w:tr>
      <w:tr>
        <w:tc>
          <w:tcPr>
            <w:tcW w:type="dxa" w:w="5400"/>
          </w:tcPr>
          <w:p>
            <w:pPr>
              <w:spacing w:before="0" w:after="80" w:line="240" w:lineRule="exact"/>
              <w:jc w:val="both"/>
            </w:pPr>
            <w:r/>
            <w:r>
              <w:rPr>
                <w:rFonts w:ascii="Georgia" w:hAnsi="Georgia"/>
                <w:color w:val="000000"/>
                <w:sz w:val="22"/>
              </w:rPr>
              <w:t>2 For behold, he truly prophesied concerning all his seed. And the prophecies which he wrote, there are not many greater. And he prophesied concerning us, and our future generations; and they are written upon the plates of brass.</w:t>
            </w:r>
          </w:p>
        </w:tc>
        <w:tc>
          <w:tcPr>
            <w:tcW w:type="dxa" w:w="5400"/>
          </w:tcPr>
          <w:p>
            <w:pPr>
              <w:spacing w:before="0" w:after="80" w:line="240" w:lineRule="exact"/>
              <w:jc w:val="both"/>
            </w:pPr>
            <w:r/>
            <w:r>
              <w:rPr>
                <w:rFonts w:ascii="Georgia" w:hAnsi="Georgia"/>
                <w:color w:val="000000"/>
                <w:sz w:val="22"/>
              </w:rPr>
              <w:t>2 Porque he aquí, él verdaderamente profetizó acerca de toda su posteridad; y no hay muchas profecías mayores que las que él escribió. Y profetizó concerniente a nosotros y nuestras generaciones venideras; y está escrito en las planchas de bronce.</w:t>
            </w:r>
          </w:p>
        </w:tc>
      </w:tr>
      <w:tr>
        <w:tc>
          <w:tcPr>
            <w:tcW w:type="dxa" w:w="5400"/>
          </w:tcPr>
          <w:p>
            <w:pPr>
              <w:spacing w:before="0" w:after="80" w:line="240" w:lineRule="exact"/>
              <w:jc w:val="both"/>
            </w:pPr>
            <w:r/>
            <w:r>
              <w:rPr>
                <w:rFonts w:ascii="Georgia" w:hAnsi="Georgia"/>
                <w:color w:val="000000"/>
                <w:sz w:val="22"/>
              </w:rPr>
              <w:t>3 Wherefore, after my father had made an end of speaking concerning the prophecies of Joseph, he called the children of Laman, his sons, and his daughters, and said unto them: Behold, my sons, and my daughters, who are the sons and the daughters of my firstborn, I would that ye should give ear unto my words.</w:t>
            </w:r>
          </w:p>
        </w:tc>
        <w:tc>
          <w:tcPr>
            <w:tcW w:type="dxa" w:w="5400"/>
          </w:tcPr>
          <w:p>
            <w:pPr>
              <w:spacing w:before="0" w:after="80" w:line="240" w:lineRule="exact"/>
              <w:jc w:val="both"/>
            </w:pPr>
            <w:r/>
            <w:r>
              <w:rPr>
                <w:rFonts w:ascii="Georgia" w:hAnsi="Georgia"/>
                <w:color w:val="000000"/>
                <w:sz w:val="22"/>
              </w:rPr>
              <w:t>3 Por tanto, luego que mi padre hubo concluido de hablar concerniente a las profecías de José, llamó a la familia de Lamán, sus hijos y sus hijas, y les dijo: He aquí, mis hijos e hijas, vosotros que sois los hijos e hijas de mi primogénito, quisiera que escuchaseis mis palabras.</w:t>
            </w:r>
          </w:p>
        </w:tc>
      </w:tr>
      <w:tr>
        <w:tc>
          <w:tcPr>
            <w:tcW w:type="dxa" w:w="5400"/>
          </w:tcPr>
          <w:p>
            <w:pPr>
              <w:spacing w:before="0" w:after="80" w:line="240" w:lineRule="exact"/>
              <w:jc w:val="both"/>
            </w:pPr>
            <w:r/>
            <w:r>
              <w:rPr>
                <w:rFonts w:ascii="Georgia" w:hAnsi="Georgia"/>
                <w:color w:val="000000"/>
                <w:sz w:val="22"/>
              </w:rPr>
              <w:t>4 For the Lord God hath said that: Inasmuch as ye shall keep my commandments ye shall prosper in the land; and inasmuch as ye will not keep my commandments ye shall be cut off from my presence.</w:t>
            </w:r>
          </w:p>
        </w:tc>
        <w:tc>
          <w:tcPr>
            <w:tcW w:type="dxa" w:w="5400"/>
          </w:tcPr>
          <w:p>
            <w:pPr>
              <w:spacing w:before="0" w:after="80" w:line="240" w:lineRule="exact"/>
              <w:jc w:val="both"/>
            </w:pPr>
            <w:r/>
            <w:r>
              <w:rPr>
                <w:rFonts w:ascii="Georgia" w:hAnsi="Georgia"/>
                <w:color w:val="000000"/>
                <w:sz w:val="22"/>
              </w:rPr>
              <w:t>4 Porque el Señor Dios ha dicho que: Al grado que guardéis mis mandamientos, prosperaréis en el país; y si no guardáis mis mandamientos, seréis desechados de mi presencia.</w:t>
            </w:r>
          </w:p>
        </w:tc>
      </w:tr>
      <w:tr>
        <w:tc>
          <w:tcPr>
            <w:tcW w:type="dxa" w:w="5400"/>
          </w:tcPr>
          <w:p>
            <w:pPr>
              <w:spacing w:before="0" w:after="80" w:line="240" w:lineRule="exact"/>
              <w:jc w:val="both"/>
            </w:pPr>
            <w:r/>
            <w:r>
              <w:rPr>
                <w:rFonts w:ascii="Georgia" w:hAnsi="Georgia"/>
                <w:color w:val="000000"/>
                <w:sz w:val="22"/>
              </w:rPr>
              <w:t>5 But behold, my sons and my daughters, I cannot go down to my grave save I should leave a blessing upon you; for behold, I know that if ye are brought up in the way ye should go ye will not depart from it.</w:t>
            </w:r>
          </w:p>
        </w:tc>
        <w:tc>
          <w:tcPr>
            <w:tcW w:type="dxa" w:w="5400"/>
          </w:tcPr>
          <w:p>
            <w:pPr>
              <w:spacing w:before="0" w:after="80" w:line="240" w:lineRule="exact"/>
              <w:jc w:val="both"/>
            </w:pPr>
            <w:r/>
            <w:r>
              <w:rPr>
                <w:rFonts w:ascii="Georgia" w:hAnsi="Georgia"/>
                <w:color w:val="000000"/>
                <w:sz w:val="22"/>
              </w:rPr>
              <w:t>5 Mas he aquí, mis hijos e hijas, no puedo descender a la tumba sin dejar sobre vosotros una bendición; porque he aquí, sé que si sois instruidos en la senda que debéis seguir, no la abandonaréis.</w:t>
            </w:r>
          </w:p>
        </w:tc>
      </w:tr>
      <w:tr>
        <w:tc>
          <w:tcPr>
            <w:tcW w:type="dxa" w:w="5400"/>
          </w:tcPr>
          <w:p>
            <w:pPr>
              <w:spacing w:before="0" w:after="80" w:line="240" w:lineRule="exact"/>
              <w:jc w:val="both"/>
            </w:pPr>
            <w:r/>
            <w:r>
              <w:rPr>
                <w:rFonts w:ascii="Georgia" w:hAnsi="Georgia"/>
                <w:color w:val="000000"/>
                <w:sz w:val="22"/>
              </w:rPr>
              <w:t>6 Wherefore, if ye are cursed, behold, I leave my blessing upon you, that the cursing may be taken from you and be answered upon the heads of your parents.</w:t>
            </w:r>
          </w:p>
        </w:tc>
        <w:tc>
          <w:tcPr>
            <w:tcW w:type="dxa" w:w="5400"/>
          </w:tcPr>
          <w:p>
            <w:pPr>
              <w:spacing w:before="0" w:after="80" w:line="240" w:lineRule="exact"/>
              <w:jc w:val="both"/>
            </w:pPr>
            <w:r/>
            <w:r>
              <w:rPr>
                <w:rFonts w:ascii="Georgia" w:hAnsi="Georgia"/>
                <w:color w:val="000000"/>
                <w:sz w:val="22"/>
              </w:rPr>
              <w:t>6 Por tanto, si sois maldecidos, he aquí, dejo mi bendición sobre vosotros, para que os sea quitada la maldición, y recaiga sobre la cabeza de vuestros padres.</w:t>
            </w:r>
          </w:p>
        </w:tc>
      </w:tr>
      <w:tr>
        <w:tc>
          <w:tcPr>
            <w:tcW w:type="dxa" w:w="5400"/>
          </w:tcPr>
          <w:p>
            <w:pPr>
              <w:spacing w:before="0" w:after="80" w:line="240" w:lineRule="exact"/>
              <w:jc w:val="both"/>
            </w:pPr>
            <w:r/>
            <w:r>
              <w:rPr>
                <w:rFonts w:ascii="Georgia" w:hAnsi="Georgia"/>
                <w:color w:val="000000"/>
                <w:sz w:val="22"/>
              </w:rPr>
              <w:t>7 Wherefore, because of my blessing the Lord God will not suffer that ye shall perish; wherefore, he will be merciful unto you and unto your seed forever.</w:t>
            </w:r>
          </w:p>
        </w:tc>
        <w:tc>
          <w:tcPr>
            <w:tcW w:type="dxa" w:w="5400"/>
          </w:tcPr>
          <w:p>
            <w:pPr>
              <w:spacing w:before="0" w:after="80" w:line="240" w:lineRule="exact"/>
              <w:jc w:val="both"/>
            </w:pPr>
            <w:r/>
            <w:r>
              <w:rPr>
                <w:rFonts w:ascii="Georgia" w:hAnsi="Georgia"/>
                <w:color w:val="000000"/>
                <w:sz w:val="22"/>
              </w:rPr>
              <w:t>7 Por tanto, a causa de mi bendición el Señor Dios no permitirá que perezcáis; por tanto, será misericordioso con vosotros y con vuestra posteridad para siempre.</w:t>
            </w:r>
          </w:p>
        </w:tc>
      </w:tr>
      <w:tr>
        <w:tc>
          <w:tcPr>
            <w:tcW w:type="dxa" w:w="5400"/>
          </w:tcPr>
          <w:p>
            <w:pPr>
              <w:spacing w:before="0" w:after="80" w:line="240" w:lineRule="exact"/>
              <w:jc w:val="both"/>
            </w:pPr>
            <w:r/>
            <w:r>
              <w:rPr>
                <w:rFonts w:ascii="Georgia" w:hAnsi="Georgia"/>
                <w:color w:val="000000"/>
                <w:sz w:val="22"/>
              </w:rPr>
              <w:t>8 And it came to pass that after my father had made an end of speaking to the sons and daughters of Laman, he caused the sons and daughters of Lemuel to be brought before him.</w:t>
            </w:r>
          </w:p>
        </w:tc>
        <w:tc>
          <w:tcPr>
            <w:tcW w:type="dxa" w:w="5400"/>
          </w:tcPr>
          <w:p>
            <w:pPr>
              <w:spacing w:before="0" w:after="80" w:line="240" w:lineRule="exact"/>
              <w:jc w:val="both"/>
            </w:pPr>
            <w:r/>
            <w:r>
              <w:rPr>
                <w:rFonts w:ascii="Georgia" w:hAnsi="Georgia"/>
                <w:color w:val="000000"/>
                <w:sz w:val="22"/>
              </w:rPr>
              <w:t>8 Y aconteció que luego que mi padre hubo concluido de hablar a los hijos de Lamán, hizo venir ante él a los hijos e hijas de Lemuel.</w:t>
            </w:r>
          </w:p>
        </w:tc>
      </w:tr>
      <w:tr>
        <w:tc>
          <w:tcPr>
            <w:tcW w:type="dxa" w:w="5400"/>
          </w:tcPr>
          <w:p>
            <w:pPr>
              <w:spacing w:before="0" w:after="80" w:line="240" w:lineRule="exact"/>
              <w:jc w:val="both"/>
            </w:pPr>
            <w:r/>
            <w:r>
              <w:rPr>
                <w:rFonts w:ascii="Georgia" w:hAnsi="Georgia"/>
                <w:color w:val="000000"/>
                <w:sz w:val="22"/>
              </w:rPr>
              <w:t>9 And he spake unto them, saying: Behold, my sons and my daughters, who are the sons and the daughters of my second son; behold I leave unto you the same blessing which I left unto the sons and daughters of Laman; wherefore, thou shalt not utterly be destroyed; but in the end thy seed shall be blessed.</w:t>
            </w:r>
          </w:p>
        </w:tc>
        <w:tc>
          <w:tcPr>
            <w:tcW w:type="dxa" w:w="5400"/>
          </w:tcPr>
          <w:p>
            <w:pPr>
              <w:spacing w:before="0" w:after="80" w:line="240" w:lineRule="exact"/>
              <w:jc w:val="both"/>
            </w:pPr>
            <w:r/>
            <w:r>
              <w:rPr>
                <w:rFonts w:ascii="Georgia" w:hAnsi="Georgia"/>
                <w:color w:val="000000"/>
                <w:sz w:val="22"/>
              </w:rPr>
              <w:t>9 Y les habló diciendo: He aquí, mis hijos e hijas, vosotros que sois hijos e hijas de mi segundo hijo, he aquí, os dejo la misma bendición que dejé a los hijos e hijas de Lamán; por consiguiente, no seréis destruidos por completo, sino que al fin vuestra descendencia será bendecida.</w:t>
            </w:r>
          </w:p>
        </w:tc>
      </w:tr>
      <w:tr>
        <w:tc>
          <w:tcPr>
            <w:tcW w:type="dxa" w:w="5400"/>
          </w:tcPr>
          <w:p>
            <w:pPr>
              <w:spacing w:before="0" w:after="80" w:line="240" w:lineRule="exact"/>
              <w:jc w:val="both"/>
            </w:pPr>
            <w:r/>
            <w:r>
              <w:rPr>
                <w:rFonts w:ascii="Georgia" w:hAnsi="Georgia"/>
                <w:color w:val="000000"/>
                <w:sz w:val="22"/>
              </w:rPr>
              <w:t>10 And it came to pass that when my father had made an end of speaking unto them, behold, he spake unto the sons of Ishmael, yea, and even all his household.</w:t>
            </w:r>
          </w:p>
        </w:tc>
        <w:tc>
          <w:tcPr>
            <w:tcW w:type="dxa" w:w="5400"/>
          </w:tcPr>
          <w:p>
            <w:pPr>
              <w:spacing w:before="0" w:after="80" w:line="240" w:lineRule="exact"/>
              <w:jc w:val="both"/>
            </w:pPr>
            <w:r/>
            <w:r>
              <w:rPr>
                <w:rFonts w:ascii="Georgia" w:hAnsi="Georgia"/>
                <w:color w:val="000000"/>
                <w:sz w:val="22"/>
              </w:rPr>
              <w:t>10 Y ocurrió que cuando mi padre hubo concluido de hablar con ellos, he aquí, se dirigió a los hijos de Ismael, sí, y a todos los de su casa.</w:t>
            </w:r>
          </w:p>
        </w:tc>
      </w:tr>
      <w:tr>
        <w:tc>
          <w:tcPr>
            <w:tcW w:type="dxa" w:w="5400"/>
          </w:tcPr>
          <w:p>
            <w:pPr>
              <w:spacing w:before="0" w:after="80" w:line="240" w:lineRule="exact"/>
              <w:jc w:val="both"/>
            </w:pPr>
            <w:r/>
            <w:r>
              <w:rPr>
                <w:rFonts w:ascii="Georgia" w:hAnsi="Georgia"/>
                <w:color w:val="000000"/>
                <w:sz w:val="22"/>
              </w:rPr>
              <w:t>11 And after he had made an end of speaking unto them, he spake unto Sam, saying: Blessed art thou, and thy seed; for thou shalt inherit the land like unto thy brother Nephi. And thy seed shall be numbered with his seed; and thou shalt be even like unto thy brother, and thy seed like unto his seed; and thou shalt be blessed in all thy days.</w:t>
            </w:r>
          </w:p>
        </w:tc>
        <w:tc>
          <w:tcPr>
            <w:tcW w:type="dxa" w:w="5400"/>
          </w:tcPr>
          <w:p>
            <w:pPr>
              <w:spacing w:before="0" w:after="80" w:line="240" w:lineRule="exact"/>
              <w:jc w:val="both"/>
            </w:pPr>
            <w:r/>
            <w:r>
              <w:rPr>
                <w:rFonts w:ascii="Georgia" w:hAnsi="Georgia"/>
                <w:color w:val="000000"/>
                <w:sz w:val="22"/>
              </w:rPr>
              <w:t>11 Y luego que hubo acabado de hablarles, habló a Sam, diciendo: Bendito eres tú y tu posteridad, pues heredarás el país, así como tu hermano Nefi; y tu posteridad será contada con la de él; y tú serás aun como tu hermano, y tu posteridad será como la suya, y tú serás bendecido todos tus días.</w:t>
            </w:r>
          </w:p>
        </w:tc>
      </w:tr>
      <w:tr>
        <w:tc>
          <w:tcPr>
            <w:tcW w:type="dxa" w:w="5400"/>
          </w:tcPr>
          <w:p>
            <w:pPr>
              <w:spacing w:before="0" w:after="80" w:line="240" w:lineRule="exact"/>
              <w:jc w:val="both"/>
            </w:pPr>
            <w:r/>
            <w:r>
              <w:rPr>
                <w:rFonts w:ascii="Georgia" w:hAnsi="Georgia"/>
                <w:color w:val="000000"/>
                <w:sz w:val="22"/>
              </w:rPr>
              <w:t>12 And it came to pass after my father, Lehi, had spoken unto all his household, according to the feelings of his heart and the Spirit of the Lord which was in him, he waxed old. And it came to pass that he died, and was buried.</w:t>
            </w:r>
          </w:p>
        </w:tc>
        <w:tc>
          <w:tcPr>
            <w:tcW w:type="dxa" w:w="5400"/>
          </w:tcPr>
          <w:p>
            <w:pPr>
              <w:spacing w:before="0" w:after="80" w:line="240" w:lineRule="exact"/>
              <w:jc w:val="both"/>
            </w:pPr>
            <w:r/>
            <w:r>
              <w:rPr>
                <w:rFonts w:ascii="Georgia" w:hAnsi="Georgia"/>
                <w:color w:val="000000"/>
                <w:sz w:val="22"/>
              </w:rPr>
              <w:t>12 Y aconteció que después que mi padre, Lehi, hubo hablado a todos los de su casa, según los sentimientos de su corazón y el Espíritu del Señor que había en él, mi padre envejeció. Y aconteció que murió y fue sepultado.</w:t>
            </w:r>
          </w:p>
        </w:tc>
      </w:tr>
      <w:tr>
        <w:tc>
          <w:tcPr>
            <w:tcW w:type="dxa" w:w="5400"/>
          </w:tcPr>
          <w:p>
            <w:pPr>
              <w:spacing w:before="0" w:after="80" w:line="240" w:lineRule="exact"/>
              <w:jc w:val="both"/>
            </w:pPr>
            <w:r/>
            <w:r>
              <w:rPr>
                <w:rFonts w:ascii="Georgia" w:hAnsi="Georgia"/>
                <w:color w:val="000000"/>
                <w:sz w:val="22"/>
              </w:rPr>
              <w:t>13 And it came to pass that not many days after his death, Laman and Lemuel and the sons of Ishmael were angry with me because of the admonitions of the Lord.</w:t>
            </w:r>
          </w:p>
        </w:tc>
        <w:tc>
          <w:tcPr>
            <w:tcW w:type="dxa" w:w="5400"/>
          </w:tcPr>
          <w:p>
            <w:pPr>
              <w:spacing w:before="0" w:after="80" w:line="240" w:lineRule="exact"/>
              <w:jc w:val="both"/>
            </w:pPr>
            <w:r/>
            <w:r>
              <w:rPr>
                <w:rFonts w:ascii="Georgia" w:hAnsi="Georgia"/>
                <w:color w:val="000000"/>
                <w:sz w:val="22"/>
              </w:rPr>
              <w:t>13 Y aconteció que no muchos días después de su muerte, Lamán, Lemuel y los hijos de Ismael se enojaron conmigo a causa de las amonestaciones del Señor.</w:t>
            </w:r>
          </w:p>
        </w:tc>
      </w:tr>
      <w:tr>
        <w:tc>
          <w:tcPr>
            <w:tcW w:type="dxa" w:w="5400"/>
          </w:tcPr>
          <w:p>
            <w:pPr>
              <w:spacing w:before="0" w:after="80" w:line="240" w:lineRule="exact"/>
              <w:jc w:val="both"/>
            </w:pPr>
            <w:r/>
            <w:r>
              <w:rPr>
                <w:rFonts w:ascii="Georgia" w:hAnsi="Georgia"/>
                <w:color w:val="000000"/>
                <w:sz w:val="22"/>
              </w:rPr>
              <w:t>14 For I, Nephi, was constrained to speak unto them, according to his word; for I had spoken many things unto them, and also my father, before his death; many of which sayings are written upon mine other plates; for a more history part are written upon mine other plates.</w:t>
            </w:r>
          </w:p>
        </w:tc>
        <w:tc>
          <w:tcPr>
            <w:tcW w:type="dxa" w:w="5400"/>
          </w:tcPr>
          <w:p>
            <w:pPr>
              <w:spacing w:before="0" w:after="80" w:line="240" w:lineRule="exact"/>
              <w:jc w:val="both"/>
            </w:pPr>
            <w:r/>
            <w:r>
              <w:rPr>
                <w:rFonts w:ascii="Georgia" w:hAnsi="Georgia"/>
                <w:color w:val="000000"/>
                <w:sz w:val="22"/>
              </w:rPr>
              <w:t>14 Porque yo, Nefi, me sentía constreñido a hablarles según la palabra de él; porque yo les había hablado muchas cosas, y también mi padre, antes de morir; y muchas de estas palabras están escritas sobre mis otras planchas, porque una parte con más historia está escrita sobre mis otras planchas.</w:t>
            </w:r>
          </w:p>
        </w:tc>
      </w:tr>
      <w:tr>
        <w:tc>
          <w:tcPr>
            <w:tcW w:type="dxa" w:w="5400"/>
          </w:tcPr>
          <w:p>
            <w:pPr>
              <w:spacing w:before="0" w:after="80" w:line="240" w:lineRule="exact"/>
              <w:jc w:val="both"/>
            </w:pPr>
            <w:r/>
            <w:r>
              <w:rPr>
                <w:rFonts w:ascii="Georgia" w:hAnsi="Georgia"/>
                <w:color w:val="000000"/>
                <w:sz w:val="22"/>
              </w:rPr>
              <w:t>15 And upon these I write the things of my soul, and many of the scriptures which are engraven upon the plates of brass. For my soul delighteth in the scriptures, and my heart pondereth them, and writeth them for the learning and the profit of my children.</w:t>
            </w:r>
          </w:p>
        </w:tc>
        <w:tc>
          <w:tcPr>
            <w:tcW w:type="dxa" w:w="5400"/>
          </w:tcPr>
          <w:p>
            <w:pPr>
              <w:spacing w:before="0" w:after="80" w:line="240" w:lineRule="exact"/>
              <w:jc w:val="both"/>
            </w:pPr>
            <w:r/>
            <w:r>
              <w:rPr>
                <w:rFonts w:ascii="Georgia" w:hAnsi="Georgia"/>
                <w:color w:val="000000"/>
                <w:sz w:val="22"/>
              </w:rPr>
              <w:t>15 Y sobre estas escribo las cosas de mi alma, y muchas de las Escrituras que están grabadas sobre las planchas de bronce. Porque mi alma se deleita en las Escrituras, y mi corazón las medita, y las escribo para la instrucción y el beneficio de mis hijos.</w:t>
            </w:r>
          </w:p>
        </w:tc>
      </w:tr>
      <w:tr>
        <w:tc>
          <w:tcPr>
            <w:tcW w:type="dxa" w:w="5400"/>
          </w:tcPr>
          <w:p>
            <w:pPr>
              <w:spacing w:before="0" w:after="80" w:line="240" w:lineRule="exact"/>
              <w:jc w:val="both"/>
            </w:pPr>
            <w:r/>
            <w:r>
              <w:rPr>
                <w:rFonts w:ascii="Georgia" w:hAnsi="Georgia"/>
                <w:color w:val="000000"/>
                <w:sz w:val="22"/>
              </w:rPr>
              <w:t>16 Behold, my soul delighteth in the things of the Lord; and my heart pondereth continually upon the things which I have seen and heard.</w:t>
            </w:r>
          </w:p>
        </w:tc>
        <w:tc>
          <w:tcPr>
            <w:tcW w:type="dxa" w:w="5400"/>
          </w:tcPr>
          <w:p>
            <w:pPr>
              <w:spacing w:before="0" w:after="80" w:line="240" w:lineRule="exact"/>
              <w:jc w:val="both"/>
            </w:pPr>
            <w:r/>
            <w:r>
              <w:rPr>
                <w:rFonts w:ascii="Georgia" w:hAnsi="Georgia"/>
                <w:color w:val="000000"/>
                <w:sz w:val="22"/>
              </w:rPr>
              <w:t>16 He aquí, mi alma se deleita en las cosas del Señor, y mi corazón medita continuamente en las cosas que he visto y oído.</w:t>
            </w:r>
          </w:p>
        </w:tc>
      </w:tr>
      <w:tr>
        <w:tc>
          <w:tcPr>
            <w:tcW w:type="dxa" w:w="5400"/>
          </w:tcPr>
          <w:p>
            <w:pPr>
              <w:spacing w:before="0" w:after="80" w:line="240" w:lineRule="exact"/>
              <w:jc w:val="both"/>
            </w:pPr>
            <w:r/>
            <w:r>
              <w:rPr>
                <w:rFonts w:ascii="Georgia" w:hAnsi="Georgia"/>
                <w:color w:val="000000"/>
                <w:sz w:val="22"/>
              </w:rPr>
              <w:t>17 Nevertheless, notwithstanding the great goodness of the Lord, in showing me his great and marvelous works, my heart exclaimeth: O wretched man that I am! Yea, my heart sorroweth because of my flesh; my soul grieveth because of mine iniquities.</w:t>
            </w:r>
          </w:p>
        </w:tc>
        <w:tc>
          <w:tcPr>
            <w:tcW w:type="dxa" w:w="5400"/>
          </w:tcPr>
          <w:p>
            <w:pPr>
              <w:spacing w:before="0" w:after="80" w:line="240" w:lineRule="exact"/>
              <w:jc w:val="both"/>
            </w:pPr>
            <w:r/>
            <w:r>
              <w:rPr>
                <w:rFonts w:ascii="Georgia" w:hAnsi="Georgia"/>
                <w:color w:val="000000"/>
                <w:sz w:val="22"/>
              </w:rPr>
              <w:t>17 Sin embargo, a pesar de la gran bondad del Señor al mostrarme sus grandes y maravillosas obras, mi corazón exclama: ¡Oh, miserable hombre que soy! Sí, mi corazón se entristece a causa de mi carne. Mi alma se aflige a causa de mis iniquidades.</w:t>
            </w:r>
          </w:p>
        </w:tc>
      </w:tr>
      <w:tr>
        <w:tc>
          <w:tcPr>
            <w:tcW w:type="dxa" w:w="5400"/>
          </w:tcPr>
          <w:p>
            <w:pPr>
              <w:spacing w:before="0" w:after="80" w:line="240" w:lineRule="exact"/>
              <w:jc w:val="both"/>
            </w:pPr>
            <w:r/>
            <w:r>
              <w:rPr>
                <w:rFonts w:ascii="Georgia" w:hAnsi="Georgia"/>
                <w:color w:val="000000"/>
                <w:sz w:val="22"/>
              </w:rPr>
              <w:t>18 I am encompassed about, because of the temptations and the sins which do so easily beset me.</w:t>
            </w:r>
          </w:p>
        </w:tc>
        <w:tc>
          <w:tcPr>
            <w:tcW w:type="dxa" w:w="5400"/>
          </w:tcPr>
          <w:p>
            <w:pPr>
              <w:spacing w:before="0" w:after="80" w:line="240" w:lineRule="exact"/>
              <w:jc w:val="both"/>
            </w:pPr>
            <w:r/>
            <w:r>
              <w:rPr>
                <w:rFonts w:ascii="Georgia" w:hAnsi="Georgia"/>
                <w:color w:val="000000"/>
                <w:sz w:val="22"/>
              </w:rPr>
              <w:t>18 Me veo circundado a causa de las tentaciones y pecados que tan fácilmente me asedian.</w:t>
            </w:r>
          </w:p>
        </w:tc>
      </w:tr>
      <w:tr>
        <w:tc>
          <w:tcPr>
            <w:tcW w:type="dxa" w:w="5400"/>
          </w:tcPr>
          <w:p>
            <w:pPr>
              <w:spacing w:before="0" w:after="80" w:line="240" w:lineRule="exact"/>
              <w:jc w:val="both"/>
            </w:pPr>
            <w:r/>
            <w:r>
              <w:rPr>
                <w:rFonts w:ascii="Georgia" w:hAnsi="Georgia"/>
                <w:color w:val="000000"/>
                <w:sz w:val="22"/>
              </w:rPr>
              <w:t>19 And when I desire to rejoice, my heart groaneth because of my sins; nevertheless, I know in whom I have trusted.</w:t>
            </w:r>
          </w:p>
        </w:tc>
        <w:tc>
          <w:tcPr>
            <w:tcW w:type="dxa" w:w="5400"/>
          </w:tcPr>
          <w:p>
            <w:pPr>
              <w:spacing w:before="0" w:after="80" w:line="240" w:lineRule="exact"/>
              <w:jc w:val="both"/>
            </w:pPr>
            <w:r/>
            <w:r>
              <w:rPr>
                <w:rFonts w:ascii="Georgia" w:hAnsi="Georgia"/>
                <w:color w:val="000000"/>
                <w:sz w:val="22"/>
              </w:rPr>
              <w:t>19 Y cuando deseo regocijarme, mi corazón gime a causa de mis pecados; no obstante, sé en quién he confiado.</w:t>
            </w:r>
          </w:p>
        </w:tc>
      </w:tr>
      <w:tr>
        <w:tc>
          <w:tcPr>
            <w:tcW w:type="dxa" w:w="5400"/>
          </w:tcPr>
          <w:p>
            <w:pPr>
              <w:spacing w:before="0" w:after="80" w:line="240" w:lineRule="exact"/>
              <w:jc w:val="both"/>
            </w:pPr>
            <w:r/>
            <w:r>
              <w:rPr>
                <w:rFonts w:ascii="Georgia" w:hAnsi="Georgia"/>
                <w:color w:val="000000"/>
                <w:sz w:val="22"/>
              </w:rPr>
              <w:t>20 My God hath been my support; he hath led me through mine afflictions in the wilderness; and he hath preserved me upon the waters of the great deep.</w:t>
            </w:r>
          </w:p>
        </w:tc>
        <w:tc>
          <w:tcPr>
            <w:tcW w:type="dxa" w:w="5400"/>
          </w:tcPr>
          <w:p>
            <w:pPr>
              <w:spacing w:before="0" w:after="80" w:line="240" w:lineRule="exact"/>
              <w:jc w:val="both"/>
            </w:pPr>
            <w:r/>
            <w:r>
              <w:rPr>
                <w:rFonts w:ascii="Georgia" w:hAnsi="Georgia"/>
                <w:color w:val="000000"/>
                <w:sz w:val="22"/>
              </w:rPr>
              <w:t>20 Mi Dios ha sido mi apoyo; él me ha guiado por entre mis aflicciones en el desierto; y me ha preservado sobre las aguas del gran mar.</w:t>
            </w:r>
          </w:p>
        </w:tc>
      </w:tr>
      <w:tr>
        <w:tc>
          <w:tcPr>
            <w:tcW w:type="dxa" w:w="5400"/>
          </w:tcPr>
          <w:p>
            <w:pPr>
              <w:spacing w:before="0" w:after="80" w:line="240" w:lineRule="exact"/>
              <w:jc w:val="both"/>
            </w:pPr>
            <w:r/>
            <w:r>
              <w:rPr>
                <w:rFonts w:ascii="Georgia" w:hAnsi="Georgia"/>
                <w:color w:val="000000"/>
                <w:sz w:val="22"/>
              </w:rPr>
              <w:t>21 He hath filled me with his love, even unto the consuming of my flesh.</w:t>
            </w:r>
          </w:p>
        </w:tc>
        <w:tc>
          <w:tcPr>
            <w:tcW w:type="dxa" w:w="5400"/>
          </w:tcPr>
          <w:p>
            <w:pPr>
              <w:spacing w:before="0" w:after="80" w:line="240" w:lineRule="exact"/>
              <w:jc w:val="both"/>
            </w:pPr>
            <w:r/>
            <w:r>
              <w:rPr>
                <w:rFonts w:ascii="Georgia" w:hAnsi="Georgia"/>
                <w:color w:val="000000"/>
                <w:sz w:val="22"/>
              </w:rPr>
              <w:t>21 Me ha llenado con su amor hasta consumir mi carne.</w:t>
            </w:r>
          </w:p>
        </w:tc>
      </w:tr>
      <w:tr>
        <w:tc>
          <w:tcPr>
            <w:tcW w:type="dxa" w:w="5400"/>
          </w:tcPr>
          <w:p>
            <w:pPr>
              <w:spacing w:before="0" w:after="80" w:line="240" w:lineRule="exact"/>
              <w:jc w:val="both"/>
            </w:pPr>
            <w:r/>
            <w:r>
              <w:rPr>
                <w:rFonts w:ascii="Georgia" w:hAnsi="Georgia"/>
                <w:color w:val="000000"/>
                <w:sz w:val="22"/>
              </w:rPr>
              <w:t>22 He hath confounded mine enemies, unto the causing of them to quake before me.</w:t>
            </w:r>
          </w:p>
        </w:tc>
        <w:tc>
          <w:tcPr>
            <w:tcW w:type="dxa" w:w="5400"/>
          </w:tcPr>
          <w:p>
            <w:pPr>
              <w:spacing w:before="0" w:after="80" w:line="240" w:lineRule="exact"/>
              <w:jc w:val="both"/>
            </w:pPr>
            <w:r/>
            <w:r>
              <w:rPr>
                <w:rFonts w:ascii="Georgia" w:hAnsi="Georgia"/>
                <w:color w:val="000000"/>
                <w:sz w:val="22"/>
              </w:rPr>
              <w:t>22 Ha confundido a mis enemigos hasta hacerlos temblar delante de mí.</w:t>
            </w:r>
          </w:p>
        </w:tc>
      </w:tr>
      <w:tr>
        <w:tc>
          <w:tcPr>
            <w:tcW w:type="dxa" w:w="5400"/>
          </w:tcPr>
          <w:p>
            <w:pPr>
              <w:spacing w:before="0" w:after="80" w:line="240" w:lineRule="exact"/>
              <w:jc w:val="both"/>
            </w:pPr>
            <w:r/>
            <w:r>
              <w:rPr>
                <w:rFonts w:ascii="Georgia" w:hAnsi="Georgia"/>
                <w:color w:val="000000"/>
                <w:sz w:val="22"/>
              </w:rPr>
              <w:t>23 Behold, he hath heard my cry by day, and he hath given me knowledge by visions in the night-time.</w:t>
            </w:r>
          </w:p>
        </w:tc>
        <w:tc>
          <w:tcPr>
            <w:tcW w:type="dxa" w:w="5400"/>
          </w:tcPr>
          <w:p>
            <w:pPr>
              <w:spacing w:before="0" w:after="80" w:line="240" w:lineRule="exact"/>
              <w:jc w:val="both"/>
            </w:pPr>
            <w:r/>
            <w:r>
              <w:rPr>
                <w:rFonts w:ascii="Georgia" w:hAnsi="Georgia"/>
                <w:color w:val="000000"/>
                <w:sz w:val="22"/>
              </w:rPr>
              <w:t>23 He aquí, él ha oído mi clamor durante el día, y me ha dado conocimiento en visiones durante la noche.</w:t>
            </w:r>
          </w:p>
        </w:tc>
      </w:tr>
      <w:tr>
        <w:tc>
          <w:tcPr>
            <w:tcW w:type="dxa" w:w="5400"/>
          </w:tcPr>
          <w:p>
            <w:pPr>
              <w:spacing w:before="0" w:after="80" w:line="240" w:lineRule="exact"/>
              <w:jc w:val="both"/>
            </w:pPr>
            <w:r/>
            <w:r>
              <w:rPr>
                <w:rFonts w:ascii="Georgia" w:hAnsi="Georgia"/>
                <w:color w:val="000000"/>
                <w:sz w:val="22"/>
              </w:rPr>
              <w:t>24 And by day have I waxed bold in mighty prayer before him; yea, my voice have I sent up on high; and angels came down and ministered unto me.</w:t>
            </w:r>
          </w:p>
        </w:tc>
        <w:tc>
          <w:tcPr>
            <w:tcW w:type="dxa" w:w="5400"/>
          </w:tcPr>
          <w:p>
            <w:pPr>
              <w:spacing w:before="0" w:after="80" w:line="240" w:lineRule="exact"/>
              <w:jc w:val="both"/>
            </w:pPr>
            <w:r/>
            <w:r>
              <w:rPr>
                <w:rFonts w:ascii="Georgia" w:hAnsi="Georgia"/>
                <w:color w:val="000000"/>
                <w:sz w:val="22"/>
              </w:rPr>
              <w:t>24 Y de día me he hecho osado en ferviente oración ante él; sí, he elevado mi voz a las alturas; y descendieron ángeles y me ministraron.</w:t>
            </w:r>
          </w:p>
        </w:tc>
      </w:tr>
      <w:tr>
        <w:tc>
          <w:tcPr>
            <w:tcW w:type="dxa" w:w="5400"/>
          </w:tcPr>
          <w:p>
            <w:pPr>
              <w:spacing w:before="0" w:after="80" w:line="240" w:lineRule="exact"/>
              <w:jc w:val="both"/>
            </w:pPr>
            <w:r/>
            <w:r>
              <w:rPr>
                <w:rFonts w:ascii="Georgia" w:hAnsi="Georgia"/>
                <w:color w:val="000000"/>
                <w:sz w:val="22"/>
              </w:rPr>
              <w:t>25 And upon the wings of his Spirit hath my body been carried away upon exceedingly high mountains. And mine eyes have beheld great things, yea, even too great for man; therefore I was bidden that I should not write them.</w:t>
            </w:r>
          </w:p>
        </w:tc>
        <w:tc>
          <w:tcPr>
            <w:tcW w:type="dxa" w:w="5400"/>
          </w:tcPr>
          <w:p>
            <w:pPr>
              <w:spacing w:before="0" w:after="80" w:line="240" w:lineRule="exact"/>
              <w:jc w:val="both"/>
            </w:pPr>
            <w:r/>
            <w:r>
              <w:rPr>
                <w:rFonts w:ascii="Georgia" w:hAnsi="Georgia"/>
                <w:color w:val="000000"/>
                <w:sz w:val="22"/>
              </w:rPr>
              <w:t>25 Y mi cuerpo ha sido conducido en las alas de su Espíritu hasta montañas muy altas; y mis ojos han visto grandes cosas, sí, demasiado grandes para el hombre; por lo tanto, se me mandó que no las escribiera.</w:t>
            </w:r>
          </w:p>
        </w:tc>
      </w:tr>
      <w:tr>
        <w:tc>
          <w:tcPr>
            <w:tcW w:type="dxa" w:w="5400"/>
          </w:tcPr>
          <w:p>
            <w:pPr>
              <w:spacing w:before="0" w:after="80" w:line="240" w:lineRule="exact"/>
              <w:jc w:val="both"/>
            </w:pPr>
            <w:r/>
            <w:r>
              <w:rPr>
                <w:rFonts w:ascii="Georgia" w:hAnsi="Georgia"/>
                <w:color w:val="000000"/>
                <w:sz w:val="22"/>
              </w:rPr>
              <w:t>26 O then, if I have seen so great things, if the Lord in his condescension unto the children of men hath visited men in so much mercy, why should my heart weep and my soul linger in the valley of sorrow, and my flesh waste away, and my strength slacken, because of mine afflictions?</w:t>
            </w:r>
          </w:p>
        </w:tc>
        <w:tc>
          <w:tcPr>
            <w:tcW w:type="dxa" w:w="5400"/>
          </w:tcPr>
          <w:p>
            <w:pPr>
              <w:spacing w:before="0" w:after="80" w:line="240" w:lineRule="exact"/>
              <w:jc w:val="both"/>
            </w:pPr>
            <w:r/>
            <w:r>
              <w:rPr>
                <w:rFonts w:ascii="Georgia" w:hAnsi="Georgia"/>
                <w:color w:val="000000"/>
                <w:sz w:val="22"/>
              </w:rPr>
              <w:t>26 Entonces, si he visto tan grandes cosas, si el Señor en su condescendencia para con los hijos de los hombres los ha visitado con tanta misericordia, ¿por qué ha de llorar mi corazón, y permanecer mi alma en el valle del dolor, y mi carne deshacerse, y mi fuerza desfallecer por causa de mis aflicciones?</w:t>
            </w:r>
          </w:p>
        </w:tc>
      </w:tr>
      <w:tr>
        <w:tc>
          <w:tcPr>
            <w:tcW w:type="dxa" w:w="5400"/>
          </w:tcPr>
          <w:p>
            <w:pPr>
              <w:spacing w:before="0" w:after="80" w:line="240" w:lineRule="exact"/>
              <w:jc w:val="both"/>
            </w:pPr>
            <w:r/>
            <w:r>
              <w:rPr>
                <w:rFonts w:ascii="Georgia" w:hAnsi="Georgia"/>
                <w:color w:val="000000"/>
                <w:sz w:val="22"/>
              </w:rPr>
              <w:t>27 And why should I yield to sin, because of my flesh? Yea, why should I give way to temptations, that the evil one have place in my heart to destroy my peace and afflict my soul? Why am I angry because of mine enemy?</w:t>
            </w:r>
          </w:p>
        </w:tc>
        <w:tc>
          <w:tcPr>
            <w:tcW w:type="dxa" w:w="5400"/>
          </w:tcPr>
          <w:p>
            <w:pPr>
              <w:spacing w:before="0" w:after="80" w:line="240" w:lineRule="exact"/>
              <w:jc w:val="both"/>
            </w:pPr>
            <w:r/>
            <w:r>
              <w:rPr>
                <w:rFonts w:ascii="Georgia" w:hAnsi="Georgia"/>
                <w:color w:val="000000"/>
                <w:sz w:val="22"/>
              </w:rPr>
              <w:t>27 Y, ¿por qué he de ceder al pecado a causa de mi carne? Sí, ¿y por qué sucumbiré a las tentaciones, de modo que el maligno tenga lugar en mi corazón para destruir mi paz y contristar mi alma? ¿Por qué me enojo a causa de mi enemigo?</w:t>
            </w:r>
          </w:p>
        </w:tc>
      </w:tr>
      <w:tr>
        <w:tc>
          <w:tcPr>
            <w:tcW w:type="dxa" w:w="5400"/>
          </w:tcPr>
          <w:p>
            <w:pPr>
              <w:spacing w:before="0" w:after="80" w:line="240" w:lineRule="exact"/>
              <w:jc w:val="both"/>
            </w:pPr>
            <w:r/>
            <w:r>
              <w:rPr>
                <w:rFonts w:ascii="Georgia" w:hAnsi="Georgia"/>
                <w:color w:val="000000"/>
                <w:sz w:val="22"/>
              </w:rPr>
              <w:t>28 Awake, my soul! No longer droop in sin. Rejoice, O my heart, and give place no more for the enemy of my soul.</w:t>
            </w:r>
          </w:p>
        </w:tc>
        <w:tc>
          <w:tcPr>
            <w:tcW w:type="dxa" w:w="5400"/>
          </w:tcPr>
          <w:p>
            <w:pPr>
              <w:spacing w:before="0" w:after="80" w:line="240" w:lineRule="exact"/>
              <w:jc w:val="both"/>
            </w:pPr>
            <w:r/>
            <w:r>
              <w:rPr>
                <w:rFonts w:ascii="Georgia" w:hAnsi="Georgia"/>
                <w:color w:val="000000"/>
                <w:sz w:val="22"/>
              </w:rPr>
              <w:t>28 ¡Despierta, alma mía! No desfallezcas más en el pecado. ¡Regocíjate, oh corazón mío, y no des más lugar al enemigo de mi alma!</w:t>
            </w:r>
          </w:p>
        </w:tc>
      </w:tr>
      <w:tr>
        <w:tc>
          <w:tcPr>
            <w:tcW w:type="dxa" w:w="5400"/>
          </w:tcPr>
          <w:p>
            <w:pPr>
              <w:spacing w:before="0" w:after="80" w:line="240" w:lineRule="exact"/>
              <w:jc w:val="both"/>
            </w:pPr>
            <w:r/>
            <w:r>
              <w:rPr>
                <w:rFonts w:ascii="Georgia" w:hAnsi="Georgia"/>
                <w:color w:val="000000"/>
                <w:sz w:val="22"/>
              </w:rPr>
              <w:t>29 Do not anger again because of mine enemies. Do not slacken my strength because of mine afflictions.</w:t>
            </w:r>
          </w:p>
        </w:tc>
        <w:tc>
          <w:tcPr>
            <w:tcW w:type="dxa" w:w="5400"/>
          </w:tcPr>
          <w:p>
            <w:pPr>
              <w:spacing w:before="0" w:after="80" w:line="240" w:lineRule="exact"/>
              <w:jc w:val="both"/>
            </w:pPr>
            <w:r/>
            <w:r>
              <w:rPr>
                <w:rFonts w:ascii="Georgia" w:hAnsi="Georgia"/>
                <w:color w:val="000000"/>
                <w:sz w:val="22"/>
              </w:rPr>
              <w:t>29 No vuelvas a enojarte a causa de mis enemigos. No debilites mi fuerza por motivo de mis aflicciones.</w:t>
            </w:r>
          </w:p>
        </w:tc>
      </w:tr>
      <w:tr>
        <w:tc>
          <w:tcPr>
            <w:tcW w:type="dxa" w:w="5400"/>
          </w:tcPr>
          <w:p>
            <w:pPr>
              <w:spacing w:before="0" w:after="80" w:line="240" w:lineRule="exact"/>
              <w:jc w:val="both"/>
            </w:pPr>
            <w:r/>
            <w:r>
              <w:rPr>
                <w:rFonts w:ascii="Georgia" w:hAnsi="Georgia"/>
                <w:color w:val="000000"/>
                <w:sz w:val="22"/>
              </w:rPr>
              <w:t>30 Rejoice, O my heart, and cry unto the Lord, and say: O Lord, I will praise thee forever; yea, my soul will rejoice in thee, my God, and the rock of my salvation.</w:t>
            </w:r>
          </w:p>
        </w:tc>
        <w:tc>
          <w:tcPr>
            <w:tcW w:type="dxa" w:w="5400"/>
          </w:tcPr>
          <w:p>
            <w:pPr>
              <w:spacing w:before="0" w:after="80" w:line="240" w:lineRule="exact"/>
              <w:jc w:val="both"/>
            </w:pPr>
            <w:r/>
            <w:r>
              <w:rPr>
                <w:rFonts w:ascii="Georgia" w:hAnsi="Georgia"/>
                <w:color w:val="000000"/>
                <w:sz w:val="22"/>
              </w:rPr>
              <w:t>30 ¡Regocíjate, oh mi corazón, y clama al Señor y dile: Oh Señor, te alabaré para siempre! Sí, mi alma se regocijará en ti, mi Dios, y la roca de mi salvación.</w:t>
            </w:r>
          </w:p>
        </w:tc>
      </w:tr>
      <w:tr>
        <w:tc>
          <w:tcPr>
            <w:tcW w:type="dxa" w:w="5400"/>
          </w:tcPr>
          <w:p>
            <w:pPr>
              <w:spacing w:before="0" w:after="80" w:line="240" w:lineRule="exact"/>
              <w:jc w:val="both"/>
            </w:pPr>
            <w:r/>
            <w:r>
              <w:rPr>
                <w:rFonts w:ascii="Georgia" w:hAnsi="Georgia"/>
                <w:color w:val="000000"/>
                <w:sz w:val="22"/>
              </w:rPr>
              <w:t>31 O Lord, wilt thou redeem my soul? Wilt thou deliver me out of the hands of mine enemies? Wilt thou make me that I may shake at the appearance of sin?</w:t>
            </w:r>
          </w:p>
        </w:tc>
        <w:tc>
          <w:tcPr>
            <w:tcW w:type="dxa" w:w="5400"/>
          </w:tcPr>
          <w:p>
            <w:pPr>
              <w:spacing w:before="0" w:after="80" w:line="240" w:lineRule="exact"/>
              <w:jc w:val="both"/>
            </w:pPr>
            <w:r/>
            <w:r>
              <w:rPr>
                <w:rFonts w:ascii="Georgia" w:hAnsi="Georgia"/>
                <w:color w:val="000000"/>
                <w:sz w:val="22"/>
              </w:rPr>
              <w:t>31 ¿Redimirás mi alma, oh Señor? ¿Me librarás de las manos de mis enemigos? ¿Harás que yo tiemble al aparecer el pecado?</w:t>
            </w:r>
          </w:p>
        </w:tc>
      </w:tr>
      <w:tr>
        <w:tc>
          <w:tcPr>
            <w:tcW w:type="dxa" w:w="5400"/>
          </w:tcPr>
          <w:p>
            <w:pPr>
              <w:spacing w:before="0" w:after="80" w:line="240" w:lineRule="exact"/>
              <w:jc w:val="both"/>
            </w:pPr>
            <w:r/>
            <w:r>
              <w:rPr>
                <w:rFonts w:ascii="Georgia" w:hAnsi="Georgia"/>
                <w:color w:val="000000"/>
                <w:sz w:val="22"/>
              </w:rPr>
              <w:t>32 May the gates of hell be shut continually before me, because that my heart is broken and my spirit is contrite! O Lord, wilt thou not shut the gates of thy righteousness before me, that I may walk in the path of the low valley, that I may be strict in the plain road!</w:t>
            </w:r>
          </w:p>
        </w:tc>
        <w:tc>
          <w:tcPr>
            <w:tcW w:type="dxa" w:w="5400"/>
          </w:tcPr>
          <w:p>
            <w:pPr>
              <w:spacing w:before="0" w:after="80" w:line="240" w:lineRule="exact"/>
              <w:jc w:val="both"/>
            </w:pPr>
            <w:r/>
            <w:r>
              <w:rPr>
                <w:rFonts w:ascii="Georgia" w:hAnsi="Georgia"/>
                <w:color w:val="000000"/>
                <w:sz w:val="22"/>
              </w:rPr>
              <w:t>32 ¡Estén cerradas continuamente delante de mí las puertas del infierno, pues quebrantado está mi corazón y contrito mi espíritu! ¡No cierres, oh Señor, las puertas de tu justicia delante de mí, para que yo ande por la senda del apacible valle, para que me ciña al camino llano!</w:t>
            </w:r>
          </w:p>
        </w:tc>
      </w:tr>
      <w:tr>
        <w:tc>
          <w:tcPr>
            <w:tcW w:type="dxa" w:w="5400"/>
          </w:tcPr>
          <w:p>
            <w:pPr>
              <w:spacing w:before="0" w:after="80" w:line="240" w:lineRule="exact"/>
              <w:jc w:val="both"/>
            </w:pPr>
            <w:r/>
            <w:r>
              <w:rPr>
                <w:rFonts w:ascii="Georgia" w:hAnsi="Georgia"/>
                <w:color w:val="000000"/>
                <w:sz w:val="22"/>
              </w:rPr>
              <w:t>33 O Lord, wilt thou encircle me around in the robe of thy righteousness! O Lord, wilt thou make a way for mine escape before mine enemies! Wilt thou make my path straight before me! Wilt thou not place a stumbling block in my way—but that thou wouldst clear my way before me, and hedge not up my way, but the ways of mine enemy.</w:t>
            </w:r>
          </w:p>
        </w:tc>
        <w:tc>
          <w:tcPr>
            <w:tcW w:type="dxa" w:w="5400"/>
          </w:tcPr>
          <w:p>
            <w:pPr>
              <w:spacing w:before="0" w:after="80" w:line="240" w:lineRule="exact"/>
              <w:jc w:val="both"/>
            </w:pPr>
            <w:r/>
            <w:r>
              <w:rPr>
                <w:rFonts w:ascii="Georgia" w:hAnsi="Georgia"/>
                <w:color w:val="000000"/>
                <w:sz w:val="22"/>
              </w:rPr>
              <w:t>33 ¡Oh Señor, envuélveme con el manto de tu justicia! ¡Prepara, oh Señor, un camino para que escape delante de mis enemigos! ¡Endereza mi sendero delante de mí! No pongas tropiezo en mi camino, antes bien despeja mis vías ante mí; y no obstruyas mi sendero, sino más bien las vías de mi enemigo.</w:t>
            </w:r>
          </w:p>
        </w:tc>
      </w:tr>
      <w:tr>
        <w:tc>
          <w:tcPr>
            <w:tcW w:type="dxa" w:w="5400"/>
          </w:tcPr>
          <w:p>
            <w:pPr>
              <w:spacing w:before="0" w:after="80" w:line="240" w:lineRule="exact"/>
              <w:jc w:val="both"/>
            </w:pPr>
            <w:r/>
            <w:r>
              <w:rPr>
                <w:rFonts w:ascii="Georgia" w:hAnsi="Georgia"/>
                <w:color w:val="000000"/>
                <w:sz w:val="22"/>
              </w:rPr>
              <w:t>34 O Lord, I have trusted in thee, and I will trust in thee forever. I will not put my trust in the arm of flesh; for I know that cursed is he that putteth his trust in the arm of flesh. Yea, cursed is he that putteth his trust in man or maketh flesh his arm.</w:t>
            </w:r>
          </w:p>
        </w:tc>
        <w:tc>
          <w:tcPr>
            <w:tcW w:type="dxa" w:w="5400"/>
          </w:tcPr>
          <w:p>
            <w:pPr>
              <w:spacing w:before="0" w:after="80" w:line="240" w:lineRule="exact"/>
              <w:jc w:val="both"/>
            </w:pPr>
            <w:r/>
            <w:r>
              <w:rPr>
                <w:rFonts w:ascii="Georgia" w:hAnsi="Georgia"/>
                <w:color w:val="000000"/>
                <w:sz w:val="22"/>
              </w:rPr>
              <w:t>34 ¡Oh Señor, en ti he puesto mi confianza, y en ti confiaré para siempre! No pondré mi confianza en el brazo de la carne; porque sé que maldito es aquel que confía en el brazo de la carne. Sí, maldito es aquel que pone su confianza en el hombre, o hace de la carne su brazo.</w:t>
            </w:r>
          </w:p>
        </w:tc>
      </w:tr>
      <w:tr>
        <w:tc>
          <w:tcPr>
            <w:tcW w:type="dxa" w:w="5400"/>
          </w:tcPr>
          <w:p>
            <w:pPr>
              <w:spacing w:before="0" w:after="80" w:line="240" w:lineRule="exact"/>
              <w:jc w:val="both"/>
            </w:pPr>
            <w:r/>
            <w:r>
              <w:rPr>
                <w:rFonts w:ascii="Georgia" w:hAnsi="Georgia"/>
                <w:color w:val="000000"/>
                <w:sz w:val="22"/>
              </w:rPr>
              <w:t>35 Yea, I know that God will give liberally to him that asketh. Yea, my God will give me, if I ask not amiss; therefore I will lift up my voice unto thee; yea, I will cry unto thee, my God, the rock of my righteousness. Behold, my voice shall forever ascend up unto thee, my rock and mine everlasting God. Amen.</w:t>
            </w:r>
          </w:p>
        </w:tc>
        <w:tc>
          <w:tcPr>
            <w:tcW w:type="dxa" w:w="5400"/>
          </w:tcPr>
          <w:p>
            <w:pPr>
              <w:spacing w:before="0" w:after="80" w:line="240" w:lineRule="exact"/>
              <w:jc w:val="both"/>
            </w:pPr>
            <w:r/>
            <w:r>
              <w:rPr>
                <w:rFonts w:ascii="Georgia" w:hAnsi="Georgia"/>
                <w:color w:val="000000"/>
                <w:sz w:val="22"/>
              </w:rPr>
              <w:t>35 Sí, sé que Dios dará liberalmente a quien pida. Sí, mi Dios me dará, si no pido impropiamente. Por lo tanto, elevaré hacia ti mi voz; sí, clamaré a ti, mi Dios, roca de mi rectitud. He aquí, mi voz ascenderá para siempre hacia ti, mi roca y mi Dios sempiterno. Amén.</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5</w:t>
            </w:r>
          </w:p>
        </w:tc>
        <w:tc>
          <w:tcPr>
            <w:tcW w:type="dxa" w:w="5400"/>
          </w:tcPr>
          <w:p>
            <w:pPr>
              <w:spacing w:before="0" w:after="80" w:line="240" w:lineRule="exact"/>
              <w:jc w:val="both"/>
            </w:pPr>
            <w:r/>
            <w:r>
              <w:rPr>
                <w:rFonts w:ascii="Daytona" w:hAnsi="Daytona"/>
                <w:color w:val="000000"/>
                <w:sz w:val="24"/>
              </w:rPr>
              <w:t>Capítulo 5</w:t>
            </w:r>
          </w:p>
        </w:tc>
      </w:tr>
      <w:tr>
        <w:tc>
          <w:tcPr>
            <w:tcW w:type="dxa" w:w="5400"/>
          </w:tcPr>
          <w:p>
            <w:pPr>
              <w:spacing w:before="0" w:after="80" w:line="240" w:lineRule="exact"/>
              <w:jc w:val="both"/>
            </w:pPr>
            <w:r/>
            <w:r>
              <w:rPr>
                <w:rFonts w:ascii="Georgia" w:hAnsi="Georgia"/>
                <w:color w:val="000000"/>
                <w:sz w:val="22"/>
              </w:rPr>
              <w:t>1 Behold, it came to pass that I, Nephi, did cry much unto the Lord my God, because of the anger of my brethren.</w:t>
            </w:r>
          </w:p>
        </w:tc>
        <w:tc>
          <w:tcPr>
            <w:tcW w:type="dxa" w:w="5400"/>
          </w:tcPr>
          <w:p>
            <w:pPr>
              <w:spacing w:before="0" w:after="80" w:line="240" w:lineRule="exact"/>
              <w:jc w:val="both"/>
            </w:pPr>
            <w:r/>
            <w:r>
              <w:rPr>
                <w:rFonts w:ascii="Georgia" w:hAnsi="Georgia"/>
                <w:color w:val="000000"/>
                <w:sz w:val="22"/>
              </w:rPr>
              <w:t>1 He aquí, sucedió que yo, Nefi, clamé mucho al Señor mi Dios, por motivo de la ira de mis hermanos.</w:t>
            </w:r>
          </w:p>
        </w:tc>
      </w:tr>
      <w:tr>
        <w:tc>
          <w:tcPr>
            <w:tcW w:type="dxa" w:w="5400"/>
          </w:tcPr>
          <w:p>
            <w:pPr>
              <w:spacing w:before="0" w:after="80" w:line="240" w:lineRule="exact"/>
              <w:jc w:val="both"/>
            </w:pPr>
            <w:r/>
            <w:r>
              <w:rPr>
                <w:rFonts w:ascii="Georgia" w:hAnsi="Georgia"/>
                <w:color w:val="000000"/>
                <w:sz w:val="22"/>
              </w:rPr>
              <w:t>2 But behold, their anger did increase against me, insomuch that they did seek to take away my life.</w:t>
            </w:r>
          </w:p>
        </w:tc>
        <w:tc>
          <w:tcPr>
            <w:tcW w:type="dxa" w:w="5400"/>
          </w:tcPr>
          <w:p>
            <w:pPr>
              <w:spacing w:before="0" w:after="80" w:line="240" w:lineRule="exact"/>
              <w:jc w:val="both"/>
            </w:pPr>
            <w:r/>
            <w:r>
              <w:rPr>
                <w:rFonts w:ascii="Georgia" w:hAnsi="Georgia"/>
                <w:color w:val="000000"/>
                <w:sz w:val="22"/>
              </w:rPr>
              <w:t>2 Pero he aquí, su ira aumentó contra mí, a tal grado que trataron de quitarme la vida.</w:t>
            </w:r>
          </w:p>
        </w:tc>
      </w:tr>
      <w:tr>
        <w:tc>
          <w:tcPr>
            <w:tcW w:type="dxa" w:w="5400"/>
          </w:tcPr>
          <w:p>
            <w:pPr>
              <w:spacing w:before="0" w:after="80" w:line="240" w:lineRule="exact"/>
              <w:jc w:val="both"/>
            </w:pPr>
            <w:r/>
            <w:r>
              <w:rPr>
                <w:rFonts w:ascii="Georgia" w:hAnsi="Georgia"/>
                <w:color w:val="000000"/>
                <w:sz w:val="22"/>
              </w:rPr>
              <w:t>3 Yea, they did murmur against me, saying: Our younger brother thinks to rule over us; and we have had much trial because of him; wherefore, now let us slay him, that we may not be afflicted more because of his words. For behold, we will not have him to be our ruler; for it belongs unto us, who are the elder brethren, to rule over this people.</w:t>
            </w:r>
          </w:p>
        </w:tc>
        <w:tc>
          <w:tcPr>
            <w:tcW w:type="dxa" w:w="5400"/>
          </w:tcPr>
          <w:p>
            <w:pPr>
              <w:spacing w:before="0" w:after="80" w:line="240" w:lineRule="exact"/>
              <w:jc w:val="both"/>
            </w:pPr>
            <w:r/>
            <w:r>
              <w:rPr>
                <w:rFonts w:ascii="Georgia" w:hAnsi="Georgia"/>
                <w:color w:val="000000"/>
                <w:sz w:val="22"/>
              </w:rPr>
              <w:t>3 Sí, murmuraron contra mí, diciendo: Nuestro hermano menor piensa gobernarnos, y nos ha sobrevenido mucha angustia por causa de él. Matémoslo, pues, para que ya no seamos afligidos más por causa de sus palabras. Porque he aquí, no queremos que él sea nuestro gobernante; pues a nosotros, sus hermanos mayores, nos corresponde gobernar a este pueblo.</w:t>
            </w:r>
          </w:p>
        </w:tc>
      </w:tr>
      <w:tr>
        <w:tc>
          <w:tcPr>
            <w:tcW w:type="dxa" w:w="5400"/>
          </w:tcPr>
          <w:p>
            <w:pPr>
              <w:spacing w:before="0" w:after="80" w:line="240" w:lineRule="exact"/>
              <w:jc w:val="both"/>
            </w:pPr>
            <w:r/>
            <w:r>
              <w:rPr>
                <w:rFonts w:ascii="Georgia" w:hAnsi="Georgia"/>
                <w:color w:val="000000"/>
                <w:sz w:val="22"/>
              </w:rPr>
              <w:t>4 Now I do not write upon these plates all the words which they murmured against me. But it sufficeth me to say, that they did seek to take away my life.</w:t>
            </w:r>
          </w:p>
        </w:tc>
        <w:tc>
          <w:tcPr>
            <w:tcW w:type="dxa" w:w="5400"/>
          </w:tcPr>
          <w:p>
            <w:pPr>
              <w:spacing w:before="0" w:after="80" w:line="240" w:lineRule="exact"/>
              <w:jc w:val="both"/>
            </w:pPr>
            <w:r/>
            <w:r>
              <w:rPr>
                <w:rFonts w:ascii="Georgia" w:hAnsi="Georgia"/>
                <w:color w:val="000000"/>
                <w:sz w:val="22"/>
              </w:rPr>
              <w:t>4 Ahora bien, no escribo sobre estas planchas todo lo que murmuraron contra mí. Pero me basta con decir que trataron de quitarme la vida.</w:t>
            </w:r>
          </w:p>
        </w:tc>
      </w:tr>
      <w:tr>
        <w:tc>
          <w:tcPr>
            <w:tcW w:type="dxa" w:w="5400"/>
          </w:tcPr>
          <w:p>
            <w:pPr>
              <w:spacing w:before="0" w:after="80" w:line="240" w:lineRule="exact"/>
              <w:jc w:val="both"/>
            </w:pPr>
            <w:r/>
            <w:r>
              <w:rPr>
                <w:rFonts w:ascii="Georgia" w:hAnsi="Georgia"/>
                <w:color w:val="000000"/>
                <w:sz w:val="22"/>
              </w:rPr>
              <w:t>5 And it came to pass that the Lord did warn me, that I, Nephi, should depart from them and flee into the wilderness, and all those who would go with me.</w:t>
            </w:r>
          </w:p>
        </w:tc>
        <w:tc>
          <w:tcPr>
            <w:tcW w:type="dxa" w:w="5400"/>
          </w:tcPr>
          <w:p>
            <w:pPr>
              <w:spacing w:before="0" w:after="80" w:line="240" w:lineRule="exact"/>
              <w:jc w:val="both"/>
            </w:pPr>
            <w:r/>
            <w:r>
              <w:rPr>
                <w:rFonts w:ascii="Georgia" w:hAnsi="Georgia"/>
                <w:color w:val="000000"/>
                <w:sz w:val="22"/>
              </w:rPr>
              <w:t>5 Y aconteció que el Señor me advirtió a mí, Nefi, que me apartara de ellos y huyese al desierto, con todos los que quisieran acompañarme.</w:t>
            </w:r>
          </w:p>
        </w:tc>
      </w:tr>
      <w:tr>
        <w:tc>
          <w:tcPr>
            <w:tcW w:type="dxa" w:w="5400"/>
          </w:tcPr>
          <w:p>
            <w:pPr>
              <w:spacing w:before="0" w:after="80" w:line="240" w:lineRule="exact"/>
              <w:jc w:val="both"/>
            </w:pPr>
            <w:r/>
            <w:r>
              <w:rPr>
                <w:rFonts w:ascii="Georgia" w:hAnsi="Georgia"/>
                <w:color w:val="000000"/>
                <w:sz w:val="22"/>
              </w:rPr>
              <w:t>6 Wherefore, it came to pass that I, Nephi, did take my family, and also Zoram and his family, and Sam, mine elder brother and his family, and Jacob and Joseph, my younger brethren, and also my sisters, and all those who would go with me. And all those who would go with me were those who believed in the warnings and the revelations of God; wherefore, they did hearken unto my words.</w:t>
            </w:r>
          </w:p>
        </w:tc>
        <w:tc>
          <w:tcPr>
            <w:tcW w:type="dxa" w:w="5400"/>
          </w:tcPr>
          <w:p>
            <w:pPr>
              <w:spacing w:before="0" w:after="80" w:line="240" w:lineRule="exact"/>
              <w:jc w:val="both"/>
            </w:pPr>
            <w:r/>
            <w:r>
              <w:rPr>
                <w:rFonts w:ascii="Georgia" w:hAnsi="Georgia"/>
                <w:color w:val="000000"/>
                <w:sz w:val="22"/>
              </w:rPr>
              <w:t>6 Sucedió, pues, que yo, Nefi, tomé a mi familia, y también a Zoram y su familia, y a Sam, mi hermano mayor, y su familia, y a Jacob y José, mis hermanos menores, y también a mis hermanas y a todos los que quisieron ir conmigo. Y todos los que quisieron acompañarme eran aquellos que creían en las amonestaciones y revelaciones de Dios; y por este motivo escucharon mis palabras.</w:t>
            </w:r>
          </w:p>
        </w:tc>
      </w:tr>
      <w:tr>
        <w:tc>
          <w:tcPr>
            <w:tcW w:type="dxa" w:w="5400"/>
          </w:tcPr>
          <w:p>
            <w:pPr>
              <w:spacing w:before="0" w:after="80" w:line="240" w:lineRule="exact"/>
              <w:jc w:val="both"/>
            </w:pPr>
            <w:r/>
            <w:r>
              <w:rPr>
                <w:rFonts w:ascii="Georgia" w:hAnsi="Georgia"/>
                <w:color w:val="000000"/>
                <w:sz w:val="22"/>
              </w:rPr>
              <w:t>7 And we did take our tents and whatsoever things were possible for us, and did journey in the wilderness for the space of many days. And after we had journeyed for the space of many days we did pitch our tents.</w:t>
            </w:r>
          </w:p>
        </w:tc>
        <w:tc>
          <w:tcPr>
            <w:tcW w:type="dxa" w:w="5400"/>
          </w:tcPr>
          <w:p>
            <w:pPr>
              <w:spacing w:before="0" w:after="80" w:line="240" w:lineRule="exact"/>
              <w:jc w:val="both"/>
            </w:pPr>
            <w:r/>
            <w:r>
              <w:rPr>
                <w:rFonts w:ascii="Georgia" w:hAnsi="Georgia"/>
                <w:color w:val="000000"/>
                <w:sz w:val="22"/>
              </w:rPr>
              <w:t>7 Y llevamos nuestras tiendas y todo cuanto nos fue posible, y viajamos por el desierto por el espacio de muchos días. Y después que hubimos viajado durante muchos días, plantamos nuestras tiendas.</w:t>
            </w:r>
          </w:p>
        </w:tc>
      </w:tr>
      <w:tr>
        <w:tc>
          <w:tcPr>
            <w:tcW w:type="dxa" w:w="5400"/>
          </w:tcPr>
          <w:p>
            <w:pPr>
              <w:spacing w:before="0" w:after="80" w:line="240" w:lineRule="exact"/>
              <w:jc w:val="both"/>
            </w:pPr>
            <w:r/>
            <w:r>
              <w:rPr>
                <w:rFonts w:ascii="Georgia" w:hAnsi="Georgia"/>
                <w:color w:val="000000"/>
                <w:sz w:val="22"/>
              </w:rPr>
              <w:t>8 And my people would that we should call the name of the place Nephi; wherefore, we did call it Nephi.</w:t>
            </w:r>
          </w:p>
        </w:tc>
        <w:tc>
          <w:tcPr>
            <w:tcW w:type="dxa" w:w="5400"/>
          </w:tcPr>
          <w:p>
            <w:pPr>
              <w:spacing w:before="0" w:after="80" w:line="240" w:lineRule="exact"/>
              <w:jc w:val="both"/>
            </w:pPr>
            <w:r/>
            <w:r>
              <w:rPr>
                <w:rFonts w:ascii="Georgia" w:hAnsi="Georgia"/>
                <w:color w:val="000000"/>
                <w:sz w:val="22"/>
              </w:rPr>
              <w:t>8 Y mi pueblo quiso que diéramos el nombre de Nefi a ese sitio; por tanto, lo llamamos Nefi.</w:t>
            </w:r>
          </w:p>
        </w:tc>
      </w:tr>
      <w:tr>
        <w:tc>
          <w:tcPr>
            <w:tcW w:type="dxa" w:w="5400"/>
          </w:tcPr>
          <w:p>
            <w:pPr>
              <w:spacing w:before="0" w:after="80" w:line="240" w:lineRule="exact"/>
              <w:jc w:val="both"/>
            </w:pPr>
            <w:r/>
            <w:r>
              <w:rPr>
                <w:rFonts w:ascii="Georgia" w:hAnsi="Georgia"/>
                <w:color w:val="000000"/>
                <w:sz w:val="22"/>
              </w:rPr>
              <w:t>9 And all those who were with me did take upon them to call themselves the people of Nephi.</w:t>
            </w:r>
          </w:p>
        </w:tc>
        <w:tc>
          <w:tcPr>
            <w:tcW w:type="dxa" w:w="5400"/>
          </w:tcPr>
          <w:p>
            <w:pPr>
              <w:spacing w:before="0" w:after="80" w:line="240" w:lineRule="exact"/>
              <w:jc w:val="both"/>
            </w:pPr>
            <w:r/>
            <w:r>
              <w:rPr>
                <w:rFonts w:ascii="Georgia" w:hAnsi="Georgia"/>
                <w:color w:val="000000"/>
                <w:sz w:val="22"/>
              </w:rPr>
              <w:t>9 Y todos los que se hallaban conmigo optaron por llamarse el pueblo de Nefi.</w:t>
            </w:r>
          </w:p>
        </w:tc>
      </w:tr>
      <w:tr>
        <w:tc>
          <w:tcPr>
            <w:tcW w:type="dxa" w:w="5400"/>
          </w:tcPr>
          <w:p>
            <w:pPr>
              <w:spacing w:before="0" w:after="80" w:line="240" w:lineRule="exact"/>
              <w:jc w:val="both"/>
            </w:pPr>
            <w:r/>
            <w:r>
              <w:rPr>
                <w:rFonts w:ascii="Georgia" w:hAnsi="Georgia"/>
                <w:color w:val="000000"/>
                <w:sz w:val="22"/>
              </w:rPr>
              <w:t>10 And we did observe to keep the judgments, and the statutes, and the commandments of the Lord in all things, according to the law of Moses.</w:t>
            </w:r>
          </w:p>
        </w:tc>
        <w:tc>
          <w:tcPr>
            <w:tcW w:type="dxa" w:w="5400"/>
          </w:tcPr>
          <w:p>
            <w:pPr>
              <w:spacing w:before="0" w:after="80" w:line="240" w:lineRule="exact"/>
              <w:jc w:val="both"/>
            </w:pPr>
            <w:r/>
            <w:r>
              <w:rPr>
                <w:rFonts w:ascii="Georgia" w:hAnsi="Georgia"/>
                <w:color w:val="000000"/>
                <w:sz w:val="22"/>
              </w:rPr>
              <w:t>10 Y nos afanamos por cumplir con los juicios, y los estatutos y mandamientos del Señor en todas las cosas, según la ley de Moisés.</w:t>
            </w:r>
          </w:p>
        </w:tc>
      </w:tr>
      <w:tr>
        <w:tc>
          <w:tcPr>
            <w:tcW w:type="dxa" w:w="5400"/>
          </w:tcPr>
          <w:p>
            <w:pPr>
              <w:spacing w:before="0" w:after="80" w:line="240" w:lineRule="exact"/>
              <w:jc w:val="both"/>
            </w:pPr>
            <w:r/>
            <w:r>
              <w:rPr>
                <w:rFonts w:ascii="Georgia" w:hAnsi="Georgia"/>
                <w:color w:val="000000"/>
                <w:sz w:val="22"/>
              </w:rPr>
              <w:t>11 And the Lord was with us; and we did prosper exceedingly; for we did sow seed, and we did reap again in abundance. And we began to raise flocks, and herds, and animals of every kind.</w:t>
            </w:r>
          </w:p>
        </w:tc>
        <w:tc>
          <w:tcPr>
            <w:tcW w:type="dxa" w:w="5400"/>
          </w:tcPr>
          <w:p>
            <w:pPr>
              <w:spacing w:before="0" w:after="80" w:line="240" w:lineRule="exact"/>
              <w:jc w:val="both"/>
            </w:pPr>
            <w:r/>
            <w:r>
              <w:rPr>
                <w:rFonts w:ascii="Georgia" w:hAnsi="Georgia"/>
                <w:color w:val="000000"/>
                <w:sz w:val="22"/>
              </w:rPr>
              <w:t>11 Y el Señor estaba con nosotros, y prosperamos en gran manera; porque plantamos semillas, y a cambio, cosechamos abundantemente. Y empezamos a criar rebaños, manadas y animales de toda clase.</w:t>
            </w:r>
          </w:p>
        </w:tc>
      </w:tr>
      <w:tr>
        <w:tc>
          <w:tcPr>
            <w:tcW w:type="dxa" w:w="5400"/>
          </w:tcPr>
          <w:p>
            <w:pPr>
              <w:spacing w:before="0" w:after="80" w:line="240" w:lineRule="exact"/>
              <w:jc w:val="both"/>
            </w:pPr>
            <w:r/>
            <w:r>
              <w:rPr>
                <w:rFonts w:ascii="Georgia" w:hAnsi="Georgia"/>
                <w:color w:val="000000"/>
                <w:sz w:val="22"/>
              </w:rPr>
              <w:t>12 And I, Nephi, had also brought the records which were engraven upon the plates of brass; and also the ball, or compass, which was prepared for my father by the hand of the Lord, according to that which is written.</w:t>
            </w:r>
          </w:p>
        </w:tc>
        <w:tc>
          <w:tcPr>
            <w:tcW w:type="dxa" w:w="5400"/>
          </w:tcPr>
          <w:p>
            <w:pPr>
              <w:spacing w:before="0" w:after="80" w:line="240" w:lineRule="exact"/>
              <w:jc w:val="both"/>
            </w:pPr>
            <w:r/>
            <w:r>
              <w:rPr>
                <w:rFonts w:ascii="Georgia" w:hAnsi="Georgia"/>
                <w:color w:val="000000"/>
                <w:sz w:val="22"/>
              </w:rPr>
              <w:t>12 Y yo, Nefi, también había traído los anales que estaban grabados sobre las planchas de bronce; y también la esfera o brújula que la mano del Señor había preparado para mi padre, de acuerdo con lo que se ha escrito.</w:t>
            </w:r>
          </w:p>
        </w:tc>
      </w:tr>
      <w:tr>
        <w:tc>
          <w:tcPr>
            <w:tcW w:type="dxa" w:w="5400"/>
          </w:tcPr>
          <w:p>
            <w:pPr>
              <w:spacing w:before="0" w:after="80" w:line="240" w:lineRule="exact"/>
              <w:jc w:val="both"/>
            </w:pPr>
            <w:r/>
            <w:r>
              <w:rPr>
                <w:rFonts w:ascii="Georgia" w:hAnsi="Georgia"/>
                <w:color w:val="000000"/>
                <w:sz w:val="22"/>
              </w:rPr>
              <w:t>13 And it came to pass that we began to prosper exceedingly, and to multiply in the land.</w:t>
            </w:r>
          </w:p>
        </w:tc>
        <w:tc>
          <w:tcPr>
            <w:tcW w:type="dxa" w:w="5400"/>
          </w:tcPr>
          <w:p>
            <w:pPr>
              <w:spacing w:before="0" w:after="80" w:line="240" w:lineRule="exact"/>
              <w:jc w:val="both"/>
            </w:pPr>
            <w:r/>
            <w:r>
              <w:rPr>
                <w:rFonts w:ascii="Georgia" w:hAnsi="Georgia"/>
                <w:color w:val="000000"/>
                <w:sz w:val="22"/>
              </w:rPr>
              <w:t>13 Y aconteció que comenzamos a prosperar en extremo, y a multiplicarnos en el país.</w:t>
            </w:r>
          </w:p>
        </w:tc>
      </w:tr>
      <w:tr>
        <w:tc>
          <w:tcPr>
            <w:tcW w:type="dxa" w:w="5400"/>
          </w:tcPr>
          <w:p>
            <w:pPr>
              <w:spacing w:before="0" w:after="80" w:line="240" w:lineRule="exact"/>
              <w:jc w:val="both"/>
            </w:pPr>
            <w:r/>
            <w:r>
              <w:rPr>
                <w:rFonts w:ascii="Georgia" w:hAnsi="Georgia"/>
                <w:color w:val="000000"/>
                <w:sz w:val="22"/>
              </w:rPr>
              <w:t>14 And I, Nephi, did take the sword of Laban, and after the manner of it did make many swords, lest by any means the people who were now called Lamanites should come upon us and destroy us; for I knew their hatred towards me and my children and those who were called my people.</w:t>
            </w:r>
          </w:p>
        </w:tc>
        <w:tc>
          <w:tcPr>
            <w:tcW w:type="dxa" w:w="5400"/>
          </w:tcPr>
          <w:p>
            <w:pPr>
              <w:spacing w:before="0" w:after="80" w:line="240" w:lineRule="exact"/>
              <w:jc w:val="both"/>
            </w:pPr>
            <w:r/>
            <w:r>
              <w:rPr>
                <w:rFonts w:ascii="Georgia" w:hAnsi="Georgia"/>
                <w:color w:val="000000"/>
                <w:sz w:val="22"/>
              </w:rPr>
              <w:t>14 Y yo, Nefi, tomé la espada de Labán, y conforme a ella hice muchas espadas, no fuera que, de algún modo, los del pueblo que ahora se llamaban lamanitas cayeran sobre nosotros y nos destruyeran; porque yo conocía su odio contra mí y mis hijos y aquellos que eran llamados mi pueblo.</w:t>
            </w:r>
          </w:p>
        </w:tc>
      </w:tr>
      <w:tr>
        <w:tc>
          <w:tcPr>
            <w:tcW w:type="dxa" w:w="5400"/>
          </w:tcPr>
          <w:p>
            <w:pPr>
              <w:spacing w:before="0" w:after="80" w:line="240" w:lineRule="exact"/>
              <w:jc w:val="both"/>
            </w:pPr>
            <w:r/>
            <w:r>
              <w:rPr>
                <w:rFonts w:ascii="Georgia" w:hAnsi="Georgia"/>
                <w:color w:val="000000"/>
                <w:sz w:val="22"/>
              </w:rPr>
              <w:t>15 And I did teach my people to build buildings, and to work in all manner of wood, and of iron, and of copper, and of brass, and of steel, and of gold, and of silver, and of precious ores, which were in great abundance.</w:t>
            </w:r>
          </w:p>
        </w:tc>
        <w:tc>
          <w:tcPr>
            <w:tcW w:type="dxa" w:w="5400"/>
          </w:tcPr>
          <w:p>
            <w:pPr>
              <w:spacing w:before="0" w:after="80" w:line="240" w:lineRule="exact"/>
              <w:jc w:val="both"/>
            </w:pPr>
            <w:r/>
            <w:r>
              <w:rPr>
                <w:rFonts w:ascii="Georgia" w:hAnsi="Georgia"/>
                <w:color w:val="000000"/>
                <w:sz w:val="22"/>
              </w:rPr>
              <w:t>15 Y enseñé a mi pueblo a construir edificios y a trabajar con toda clase de madera, y de hierro, y de cobre, y de bronce, y de acero, y de oro, y de plata y de minerales preciosos que había en gran abundancia.</w:t>
            </w:r>
          </w:p>
        </w:tc>
      </w:tr>
      <w:tr>
        <w:tc>
          <w:tcPr>
            <w:tcW w:type="dxa" w:w="5400"/>
          </w:tcPr>
          <w:p>
            <w:pPr>
              <w:spacing w:before="0" w:after="80" w:line="240" w:lineRule="exact"/>
              <w:jc w:val="both"/>
            </w:pPr>
            <w:r/>
            <w:r>
              <w:rPr>
                <w:rFonts w:ascii="Georgia" w:hAnsi="Georgia"/>
                <w:color w:val="000000"/>
                <w:sz w:val="22"/>
              </w:rPr>
              <w:t>16 And I, Nephi, did build a temple; and I did construct it after the manner of the temple of Solomon save it were not built of so many precious things; for they were not to be found upon the land, wherefore, it could not be built like unto Solomon’s temple. But the manner of the construction was like unto the temple of Solomon; and the workmanship thereof was exceedingly fine.</w:t>
            </w:r>
          </w:p>
        </w:tc>
        <w:tc>
          <w:tcPr>
            <w:tcW w:type="dxa" w:w="5400"/>
          </w:tcPr>
          <w:p>
            <w:pPr>
              <w:spacing w:before="0" w:after="80" w:line="240" w:lineRule="exact"/>
              <w:jc w:val="both"/>
            </w:pPr>
            <w:r/>
            <w:r>
              <w:rPr>
                <w:rFonts w:ascii="Georgia" w:hAnsi="Georgia"/>
                <w:color w:val="000000"/>
                <w:sz w:val="22"/>
              </w:rPr>
              <w:t>16 Y yo, Nefi, edifiqué un templo, y lo construí según el modelo del templo de Salomón, salvo que no se construyó de tantos materiales preciosos, pues no se hallaban en esa tierra; por tanto, no se pudo edificar como el templo de Salomón. Pero la manera de su construcción fue semejante a la del templo de Salomón; y su obra fue sumamente hermosa.</w:t>
            </w:r>
          </w:p>
        </w:tc>
      </w:tr>
      <w:tr>
        <w:tc>
          <w:tcPr>
            <w:tcW w:type="dxa" w:w="5400"/>
          </w:tcPr>
          <w:p>
            <w:pPr>
              <w:spacing w:before="0" w:after="80" w:line="240" w:lineRule="exact"/>
              <w:jc w:val="both"/>
            </w:pPr>
            <w:r/>
            <w:r>
              <w:rPr>
                <w:rFonts w:ascii="Georgia" w:hAnsi="Georgia"/>
                <w:color w:val="000000"/>
                <w:sz w:val="22"/>
              </w:rPr>
              <w:t>17 And it came to pass that I, Nephi, did cause my people to be industrious, and to labor with their hands.</w:t>
            </w:r>
          </w:p>
        </w:tc>
        <w:tc>
          <w:tcPr>
            <w:tcW w:type="dxa" w:w="5400"/>
          </w:tcPr>
          <w:p>
            <w:pPr>
              <w:spacing w:before="0" w:after="80" w:line="240" w:lineRule="exact"/>
              <w:jc w:val="both"/>
            </w:pPr>
            <w:r/>
            <w:r>
              <w:rPr>
                <w:rFonts w:ascii="Georgia" w:hAnsi="Georgia"/>
                <w:color w:val="000000"/>
                <w:sz w:val="22"/>
              </w:rPr>
              <w:t>17 Y aconteció que yo, Nefi, hice que mi pueblo fuese industrioso y que trabajase con sus manos.</w:t>
            </w:r>
          </w:p>
        </w:tc>
      </w:tr>
      <w:tr>
        <w:tc>
          <w:tcPr>
            <w:tcW w:type="dxa" w:w="5400"/>
          </w:tcPr>
          <w:p>
            <w:pPr>
              <w:spacing w:before="0" w:after="80" w:line="240" w:lineRule="exact"/>
              <w:jc w:val="both"/>
            </w:pPr>
            <w:r/>
            <w:r>
              <w:rPr>
                <w:rFonts w:ascii="Georgia" w:hAnsi="Georgia"/>
                <w:color w:val="000000"/>
                <w:sz w:val="22"/>
              </w:rPr>
              <w:t>18 And it came to pass that they would that I should be their king. But I, Nephi, was desirous that they should have no king; nevertheless, I did for them according to that which was in my power.</w:t>
            </w:r>
          </w:p>
        </w:tc>
        <w:tc>
          <w:tcPr>
            <w:tcW w:type="dxa" w:w="5400"/>
          </w:tcPr>
          <w:p>
            <w:pPr>
              <w:spacing w:before="0" w:after="80" w:line="240" w:lineRule="exact"/>
              <w:jc w:val="both"/>
            </w:pPr>
            <w:r/>
            <w:r>
              <w:rPr>
                <w:rFonts w:ascii="Georgia" w:hAnsi="Georgia"/>
                <w:color w:val="000000"/>
                <w:sz w:val="22"/>
              </w:rPr>
              <w:t>18 Y aconteció que ellos quisieron que yo fuera su rey. Pero yo, Nefi, deseaba que no tuvieran rey; no obstante, hice por ellos cuanto estaba en mi poder.</w:t>
            </w:r>
          </w:p>
        </w:tc>
      </w:tr>
      <w:tr>
        <w:tc>
          <w:tcPr>
            <w:tcW w:type="dxa" w:w="5400"/>
          </w:tcPr>
          <w:p>
            <w:pPr>
              <w:spacing w:before="0" w:after="80" w:line="240" w:lineRule="exact"/>
              <w:jc w:val="both"/>
            </w:pPr>
            <w:r/>
            <w:r>
              <w:rPr>
                <w:rFonts w:ascii="Georgia" w:hAnsi="Georgia"/>
                <w:color w:val="000000"/>
                <w:sz w:val="22"/>
              </w:rPr>
              <w:t>19 And behold, the words of the Lord had been fulfilled unto my brethren, which he spake concerning them, that I should be their ruler and their teacher. Wherefore, I had been their ruler and their teacher, according to the commandments of the Lord, until the time they sought to take away my life.</w:t>
            </w:r>
          </w:p>
        </w:tc>
        <w:tc>
          <w:tcPr>
            <w:tcW w:type="dxa" w:w="5400"/>
          </w:tcPr>
          <w:p>
            <w:pPr>
              <w:spacing w:before="0" w:after="80" w:line="240" w:lineRule="exact"/>
              <w:jc w:val="both"/>
            </w:pPr>
            <w:r/>
            <w:r>
              <w:rPr>
                <w:rFonts w:ascii="Georgia" w:hAnsi="Georgia"/>
                <w:color w:val="000000"/>
                <w:sz w:val="22"/>
              </w:rPr>
              <w:t>19 Y he aquí, se habían cumplido las palabras del Señor a mis hermanos, palabras que habló en cuanto a ellos, que yo sería su gobernante y su maestro. Por tanto, yo había sido su gobernante y maestro, según los mandatos del Señor, hasta la ocasión en que trataron de quitarme la vida.</w:t>
            </w:r>
          </w:p>
        </w:tc>
      </w:tr>
      <w:tr>
        <w:tc>
          <w:tcPr>
            <w:tcW w:type="dxa" w:w="5400"/>
          </w:tcPr>
          <w:p>
            <w:pPr>
              <w:spacing w:before="0" w:after="80" w:line="240" w:lineRule="exact"/>
              <w:jc w:val="both"/>
            </w:pPr>
            <w:r/>
            <w:r>
              <w:rPr>
                <w:rFonts w:ascii="Georgia" w:hAnsi="Georgia"/>
                <w:color w:val="000000"/>
                <w:sz w:val="22"/>
              </w:rPr>
              <w:t>20 Wherefore, the word of the Lord was fulfilled which he spake unto me, saying that: Inasmuch as they will not hearken unto thy words they shall be cut off from the presence of the Lord. And behold, they were cut off from his presence.</w:t>
            </w:r>
          </w:p>
        </w:tc>
        <w:tc>
          <w:tcPr>
            <w:tcW w:type="dxa" w:w="5400"/>
          </w:tcPr>
          <w:p>
            <w:pPr>
              <w:spacing w:before="0" w:after="80" w:line="240" w:lineRule="exact"/>
              <w:jc w:val="both"/>
            </w:pPr>
            <w:r/>
            <w:r>
              <w:rPr>
                <w:rFonts w:ascii="Georgia" w:hAnsi="Georgia"/>
                <w:color w:val="000000"/>
                <w:sz w:val="22"/>
              </w:rPr>
              <w:t>20 Por tanto, se cumplió la palabra que el Señor me habló, diciendo: Por cuanto ellos no quieren escuchar tus palabras, serán separados de la presencia del Señor. Y he aquí, fueron separados de su presencia.</w:t>
            </w:r>
          </w:p>
        </w:tc>
      </w:tr>
      <w:tr>
        <w:tc>
          <w:tcPr>
            <w:tcW w:type="dxa" w:w="5400"/>
          </w:tcPr>
          <w:p>
            <w:pPr>
              <w:spacing w:before="0" w:after="80" w:line="240" w:lineRule="exact"/>
              <w:jc w:val="both"/>
            </w:pPr>
            <w:r/>
            <w:r>
              <w:rPr>
                <w:rFonts w:ascii="Georgia" w:hAnsi="Georgia"/>
                <w:color w:val="000000"/>
                <w:sz w:val="22"/>
              </w:rPr>
              <w:t>21 And he had caused the cursing to come upon them, yea, even a sore cursing, because of their iniquity. For behold, they had hardened their hearts against him, that they had become like unto a flint; wherefore, as they were white, and exceedingly fair and delightsome, that they might not be enticing unto my people the Lord God did cause a skin of blackness to come upon them.</w:t>
            </w:r>
          </w:p>
        </w:tc>
        <w:tc>
          <w:tcPr>
            <w:tcW w:type="dxa" w:w="5400"/>
          </w:tcPr>
          <w:p>
            <w:pPr>
              <w:spacing w:before="0" w:after="80" w:line="240" w:lineRule="exact"/>
              <w:jc w:val="both"/>
            </w:pPr>
            <w:r/>
            <w:r>
              <w:rPr>
                <w:rFonts w:ascii="Georgia" w:hAnsi="Georgia"/>
                <w:color w:val="000000"/>
                <w:sz w:val="22"/>
              </w:rPr>
              <w:t>21 Y él había hecho caer la maldición sobre ellos, sí, una penosa maldición, a causa de su iniquidad. Porque he aquí, habían endurecido sus corazones contra él, de modo que se habían vuelto como un pedernal; por tanto, ya que eran blancos y sumamente bellos y deleitables, el Señor Dios hizo que los cubriese una piel de color obscuro, para que no atrajeran a los de mi pueblo.</w:t>
            </w:r>
          </w:p>
        </w:tc>
      </w:tr>
      <w:tr>
        <w:tc>
          <w:tcPr>
            <w:tcW w:type="dxa" w:w="5400"/>
          </w:tcPr>
          <w:p>
            <w:pPr>
              <w:spacing w:before="0" w:after="80" w:line="240" w:lineRule="exact"/>
              <w:jc w:val="both"/>
            </w:pPr>
            <w:r/>
            <w:r>
              <w:rPr>
                <w:rFonts w:ascii="Georgia" w:hAnsi="Georgia"/>
                <w:color w:val="000000"/>
                <w:sz w:val="22"/>
              </w:rPr>
              <w:t>22 And thus saith the Lord God: I will cause that they shall be loathsome unto thy people, save they shall repent of their iniquities.</w:t>
            </w:r>
          </w:p>
        </w:tc>
        <w:tc>
          <w:tcPr>
            <w:tcW w:type="dxa" w:w="5400"/>
          </w:tcPr>
          <w:p>
            <w:pPr>
              <w:spacing w:before="0" w:after="80" w:line="240" w:lineRule="exact"/>
              <w:jc w:val="both"/>
            </w:pPr>
            <w:r/>
            <w:r>
              <w:rPr>
                <w:rFonts w:ascii="Georgia" w:hAnsi="Georgia"/>
                <w:color w:val="000000"/>
                <w:sz w:val="22"/>
              </w:rPr>
              <w:t>22 Y así dice el Señor Dios: Haré que sean aborrecibles a tu pueblo, a no ser que se arrepientan de sus iniquidades.</w:t>
            </w:r>
          </w:p>
        </w:tc>
      </w:tr>
      <w:tr>
        <w:tc>
          <w:tcPr>
            <w:tcW w:type="dxa" w:w="5400"/>
          </w:tcPr>
          <w:p>
            <w:pPr>
              <w:spacing w:before="0" w:after="80" w:line="240" w:lineRule="exact"/>
              <w:jc w:val="both"/>
            </w:pPr>
            <w:r/>
            <w:r>
              <w:rPr>
                <w:rFonts w:ascii="Georgia" w:hAnsi="Georgia"/>
                <w:color w:val="000000"/>
                <w:sz w:val="22"/>
              </w:rPr>
              <w:t>23 And cursed shall be the seed of him that mixeth with their seed; for they shall be cursed even with the same cursing. And the Lord spake it, and it was done.</w:t>
            </w:r>
          </w:p>
        </w:tc>
        <w:tc>
          <w:tcPr>
            <w:tcW w:type="dxa" w:w="5400"/>
          </w:tcPr>
          <w:p>
            <w:pPr>
              <w:spacing w:before="0" w:after="80" w:line="240" w:lineRule="exact"/>
              <w:jc w:val="both"/>
            </w:pPr>
            <w:r/>
            <w:r>
              <w:rPr>
                <w:rFonts w:ascii="Georgia" w:hAnsi="Georgia"/>
                <w:color w:val="000000"/>
                <w:sz w:val="22"/>
              </w:rPr>
              <w:t>23 Y malditos serán los descendientes de aquel que se mezcle con la posteridad de ellos; porque serán maldecidos con la misma maldición. Y el Señor lo habló; y así fue.</w:t>
            </w:r>
          </w:p>
        </w:tc>
      </w:tr>
      <w:tr>
        <w:tc>
          <w:tcPr>
            <w:tcW w:type="dxa" w:w="5400"/>
          </w:tcPr>
          <w:p>
            <w:pPr>
              <w:spacing w:before="0" w:after="80" w:line="240" w:lineRule="exact"/>
              <w:jc w:val="both"/>
            </w:pPr>
            <w:r/>
            <w:r>
              <w:rPr>
                <w:rFonts w:ascii="Georgia" w:hAnsi="Georgia"/>
                <w:color w:val="000000"/>
                <w:sz w:val="22"/>
              </w:rPr>
              <w:t>24 And because of their cursing which was upon them they did become an idle people, full of mischief and subtlety, and did seek in the wilderness for beasts of prey.</w:t>
            </w:r>
          </w:p>
        </w:tc>
        <w:tc>
          <w:tcPr>
            <w:tcW w:type="dxa" w:w="5400"/>
          </w:tcPr>
          <w:p>
            <w:pPr>
              <w:spacing w:before="0" w:after="80" w:line="240" w:lineRule="exact"/>
              <w:jc w:val="both"/>
            </w:pPr>
            <w:r/>
            <w:r>
              <w:rPr>
                <w:rFonts w:ascii="Georgia" w:hAnsi="Georgia"/>
                <w:color w:val="000000"/>
                <w:sz w:val="22"/>
              </w:rPr>
              <w:t>24 Y a causa de la maldición que vino sobre ellos, se convirtieron en un pueblo ocioso, lleno de maldad y astucia, y cazaban animales salvajes en el desierto.</w:t>
            </w:r>
          </w:p>
        </w:tc>
      </w:tr>
      <w:tr>
        <w:tc>
          <w:tcPr>
            <w:tcW w:type="dxa" w:w="5400"/>
          </w:tcPr>
          <w:p>
            <w:pPr>
              <w:spacing w:before="0" w:after="80" w:line="240" w:lineRule="exact"/>
              <w:jc w:val="both"/>
            </w:pPr>
            <w:r/>
            <w:r>
              <w:rPr>
                <w:rFonts w:ascii="Georgia" w:hAnsi="Georgia"/>
                <w:color w:val="000000"/>
                <w:sz w:val="22"/>
              </w:rPr>
              <w:t>25 And the Lord God said unto me: They shall be a scourge unto thy seed, to stir them up in remembrance of me; and inasmuch as they will not remember me, and hearken unto my words, they shall scourge them even unto destruction.</w:t>
            </w:r>
          </w:p>
        </w:tc>
        <w:tc>
          <w:tcPr>
            <w:tcW w:type="dxa" w:w="5400"/>
          </w:tcPr>
          <w:p>
            <w:pPr>
              <w:spacing w:before="0" w:after="80" w:line="240" w:lineRule="exact"/>
              <w:jc w:val="both"/>
            </w:pPr>
            <w:r/>
            <w:r>
              <w:rPr>
                <w:rFonts w:ascii="Georgia" w:hAnsi="Georgia"/>
                <w:color w:val="000000"/>
                <w:sz w:val="22"/>
              </w:rPr>
              <w:t>25 Y el Señor Dios me dijo: Serán un azote a tus descendientes para estimularlos a que se acuerden de mí; y si no se acuerdan de mí, ni escuchan mis palabras, los azotarán hasta la destrucción.</w:t>
            </w:r>
          </w:p>
        </w:tc>
      </w:tr>
      <w:tr>
        <w:tc>
          <w:tcPr>
            <w:tcW w:type="dxa" w:w="5400"/>
          </w:tcPr>
          <w:p>
            <w:pPr>
              <w:spacing w:before="0" w:after="80" w:line="240" w:lineRule="exact"/>
              <w:jc w:val="both"/>
            </w:pPr>
            <w:r/>
            <w:r>
              <w:rPr>
                <w:rFonts w:ascii="Georgia" w:hAnsi="Georgia"/>
                <w:color w:val="000000"/>
                <w:sz w:val="22"/>
              </w:rPr>
              <w:t>26 And it came to pass that I, Nephi, did consecrate Jacob and Joseph, that they should be priests and teachers over the land of my people.</w:t>
            </w:r>
          </w:p>
        </w:tc>
        <w:tc>
          <w:tcPr>
            <w:tcW w:type="dxa" w:w="5400"/>
          </w:tcPr>
          <w:p>
            <w:pPr>
              <w:spacing w:before="0" w:after="80" w:line="240" w:lineRule="exact"/>
              <w:jc w:val="both"/>
            </w:pPr>
            <w:r/>
            <w:r>
              <w:rPr>
                <w:rFonts w:ascii="Georgia" w:hAnsi="Georgia"/>
                <w:color w:val="000000"/>
                <w:sz w:val="22"/>
              </w:rPr>
              <w:t>26 Y acaeció que yo, Nefi, consagré a Jacob y a José para que fuesen sacerdotes y maestros sobre la tierra de mi pueblo.</w:t>
            </w:r>
          </w:p>
        </w:tc>
      </w:tr>
      <w:tr>
        <w:tc>
          <w:tcPr>
            <w:tcW w:type="dxa" w:w="5400"/>
          </w:tcPr>
          <w:p>
            <w:pPr>
              <w:spacing w:before="0" w:after="80" w:line="240" w:lineRule="exact"/>
              <w:jc w:val="both"/>
            </w:pPr>
            <w:r/>
            <w:r>
              <w:rPr>
                <w:rFonts w:ascii="Georgia" w:hAnsi="Georgia"/>
                <w:color w:val="000000"/>
                <w:sz w:val="22"/>
              </w:rPr>
              <w:t>27 And it came to pass that we lived after the manner of happiness.</w:t>
            </w:r>
          </w:p>
        </w:tc>
        <w:tc>
          <w:tcPr>
            <w:tcW w:type="dxa" w:w="5400"/>
          </w:tcPr>
          <w:p>
            <w:pPr>
              <w:spacing w:before="0" w:after="80" w:line="240" w:lineRule="exact"/>
              <w:jc w:val="both"/>
            </w:pPr>
            <w:r/>
            <w:r>
              <w:rPr>
                <w:rFonts w:ascii="Georgia" w:hAnsi="Georgia"/>
                <w:color w:val="000000"/>
                <w:sz w:val="22"/>
              </w:rPr>
              <w:t>27 Y aconteció que vivimos de una manera feliz.</w:t>
            </w:r>
          </w:p>
        </w:tc>
      </w:tr>
      <w:tr>
        <w:tc>
          <w:tcPr>
            <w:tcW w:type="dxa" w:w="5400"/>
          </w:tcPr>
          <w:p>
            <w:pPr>
              <w:spacing w:before="0" w:after="80" w:line="240" w:lineRule="exact"/>
              <w:jc w:val="both"/>
            </w:pPr>
            <w:r/>
            <w:r>
              <w:rPr>
                <w:rFonts w:ascii="Georgia" w:hAnsi="Georgia"/>
                <w:color w:val="000000"/>
                <w:sz w:val="22"/>
              </w:rPr>
              <w:t>28 And thirty years had passed away from the time we left Jerusalem.</w:t>
            </w:r>
          </w:p>
        </w:tc>
        <w:tc>
          <w:tcPr>
            <w:tcW w:type="dxa" w:w="5400"/>
          </w:tcPr>
          <w:p>
            <w:pPr>
              <w:spacing w:before="0" w:after="80" w:line="240" w:lineRule="exact"/>
              <w:jc w:val="both"/>
            </w:pPr>
            <w:r/>
            <w:r>
              <w:rPr>
                <w:rFonts w:ascii="Georgia" w:hAnsi="Georgia"/>
                <w:color w:val="000000"/>
                <w:sz w:val="22"/>
              </w:rPr>
              <w:t>28 Y habían transcurrido treinta años desde que salimos de Jerusalén.</w:t>
            </w:r>
          </w:p>
        </w:tc>
      </w:tr>
      <w:tr>
        <w:tc>
          <w:tcPr>
            <w:tcW w:type="dxa" w:w="5400"/>
          </w:tcPr>
          <w:p>
            <w:pPr>
              <w:spacing w:before="0" w:after="80" w:line="240" w:lineRule="exact"/>
              <w:jc w:val="both"/>
            </w:pPr>
            <w:r/>
            <w:r>
              <w:rPr>
                <w:rFonts w:ascii="Georgia" w:hAnsi="Georgia"/>
                <w:color w:val="000000"/>
                <w:sz w:val="22"/>
              </w:rPr>
              <w:t>29 And I, Nephi, had kept the records upon my plates, which I had made, of my people thus far.</w:t>
            </w:r>
          </w:p>
        </w:tc>
        <w:tc>
          <w:tcPr>
            <w:tcW w:type="dxa" w:w="5400"/>
          </w:tcPr>
          <w:p>
            <w:pPr>
              <w:spacing w:before="0" w:after="80" w:line="240" w:lineRule="exact"/>
              <w:jc w:val="both"/>
            </w:pPr>
            <w:r/>
            <w:r>
              <w:rPr>
                <w:rFonts w:ascii="Georgia" w:hAnsi="Georgia"/>
                <w:color w:val="000000"/>
                <w:sz w:val="22"/>
              </w:rPr>
              <w:t>29 Y yo, Nefi, había llevado los anales de mi pueblo hasta entonces sobre mis planchas, las que yo había hecho.</w:t>
            </w:r>
          </w:p>
        </w:tc>
      </w:tr>
      <w:tr>
        <w:tc>
          <w:tcPr>
            <w:tcW w:type="dxa" w:w="5400"/>
          </w:tcPr>
          <w:p>
            <w:pPr>
              <w:spacing w:before="0" w:after="80" w:line="240" w:lineRule="exact"/>
              <w:jc w:val="both"/>
            </w:pPr>
            <w:r/>
            <w:r>
              <w:rPr>
                <w:rFonts w:ascii="Georgia" w:hAnsi="Georgia"/>
                <w:color w:val="000000"/>
                <w:sz w:val="22"/>
              </w:rPr>
              <w:t>30 And it came to pass that the Lord God said unto me: Make other plates; and thou shalt engraven many things upon them which are good in my sight, for the profit of thy people.</w:t>
            </w:r>
          </w:p>
        </w:tc>
        <w:tc>
          <w:tcPr>
            <w:tcW w:type="dxa" w:w="5400"/>
          </w:tcPr>
          <w:p>
            <w:pPr>
              <w:spacing w:before="0" w:after="80" w:line="240" w:lineRule="exact"/>
              <w:jc w:val="both"/>
            </w:pPr>
            <w:r/>
            <w:r>
              <w:rPr>
                <w:rFonts w:ascii="Georgia" w:hAnsi="Georgia"/>
                <w:color w:val="000000"/>
                <w:sz w:val="22"/>
              </w:rPr>
              <w:t>30 Y sucedió que el Señor Dios me dijo: Haz otras planchas; y grabarás sobre ellas muchas cosas que son gratas a mis ojos, para el beneficio de tu pueblo.</w:t>
            </w:r>
          </w:p>
        </w:tc>
      </w:tr>
      <w:tr>
        <w:tc>
          <w:tcPr>
            <w:tcW w:type="dxa" w:w="5400"/>
          </w:tcPr>
          <w:p>
            <w:pPr>
              <w:spacing w:before="0" w:after="80" w:line="240" w:lineRule="exact"/>
              <w:jc w:val="both"/>
            </w:pPr>
            <w:r/>
            <w:r>
              <w:rPr>
                <w:rFonts w:ascii="Georgia" w:hAnsi="Georgia"/>
                <w:color w:val="000000"/>
                <w:sz w:val="22"/>
              </w:rPr>
              <w:t>31 Wherefore, I, Nephi, to be obedient to the commandments of the Lord, went and made these plates upon which I have engraven these things.</w:t>
            </w:r>
          </w:p>
        </w:tc>
        <w:tc>
          <w:tcPr>
            <w:tcW w:type="dxa" w:w="5400"/>
          </w:tcPr>
          <w:p>
            <w:pPr>
              <w:spacing w:before="0" w:after="80" w:line="240" w:lineRule="exact"/>
              <w:jc w:val="both"/>
            </w:pPr>
            <w:r/>
            <w:r>
              <w:rPr>
                <w:rFonts w:ascii="Georgia" w:hAnsi="Georgia"/>
                <w:color w:val="000000"/>
                <w:sz w:val="22"/>
              </w:rPr>
              <w:t>31 Por tanto, yo, Nefi, para ser obediente a los mandatos del Señor, fui e hice estas planchas sobre las cuales he grabado estas cosas.</w:t>
            </w:r>
          </w:p>
        </w:tc>
      </w:tr>
      <w:tr>
        <w:tc>
          <w:tcPr>
            <w:tcW w:type="dxa" w:w="5400"/>
          </w:tcPr>
          <w:p>
            <w:pPr>
              <w:spacing w:before="0" w:after="80" w:line="240" w:lineRule="exact"/>
              <w:jc w:val="both"/>
            </w:pPr>
            <w:r/>
            <w:r>
              <w:rPr>
                <w:rFonts w:ascii="Georgia" w:hAnsi="Georgia"/>
                <w:color w:val="000000"/>
                <w:sz w:val="22"/>
              </w:rPr>
              <w:t>32 And I engraved that which is pleasing unto God. And if my people are pleased with the things of God they will be pleased with mine engravings which are upon these plates.</w:t>
            </w:r>
          </w:p>
        </w:tc>
        <w:tc>
          <w:tcPr>
            <w:tcW w:type="dxa" w:w="5400"/>
          </w:tcPr>
          <w:p>
            <w:pPr>
              <w:spacing w:before="0" w:after="80" w:line="240" w:lineRule="exact"/>
              <w:jc w:val="both"/>
            </w:pPr>
            <w:r/>
            <w:r>
              <w:rPr>
                <w:rFonts w:ascii="Georgia" w:hAnsi="Georgia"/>
                <w:color w:val="000000"/>
                <w:sz w:val="22"/>
              </w:rPr>
              <w:t>32 Y grabé lo que es agradable a Dios. Y si mi pueblo se complace con las cosas de Dios, se complacerá con mis grabados que están sobre estas planchas.</w:t>
            </w:r>
          </w:p>
        </w:tc>
      </w:tr>
      <w:tr>
        <w:tc>
          <w:tcPr>
            <w:tcW w:type="dxa" w:w="5400"/>
          </w:tcPr>
          <w:p>
            <w:pPr>
              <w:spacing w:before="0" w:after="80" w:line="240" w:lineRule="exact"/>
              <w:jc w:val="both"/>
            </w:pPr>
            <w:r/>
            <w:r>
              <w:rPr>
                <w:rFonts w:ascii="Georgia" w:hAnsi="Georgia"/>
                <w:color w:val="000000"/>
                <w:sz w:val="22"/>
              </w:rPr>
              <w:t>33 And if my people desire to know the more particular part of the history of my people they must search mine other plates.</w:t>
            </w:r>
          </w:p>
        </w:tc>
        <w:tc>
          <w:tcPr>
            <w:tcW w:type="dxa" w:w="5400"/>
          </w:tcPr>
          <w:p>
            <w:pPr>
              <w:spacing w:before="0" w:after="80" w:line="240" w:lineRule="exact"/>
              <w:jc w:val="both"/>
            </w:pPr>
            <w:r/>
            <w:r>
              <w:rPr>
                <w:rFonts w:ascii="Georgia" w:hAnsi="Georgia"/>
                <w:color w:val="000000"/>
                <w:sz w:val="22"/>
              </w:rPr>
              <w:t>33 Y si mi pueblo desea saber la parte más particular de la historia de mi pueblo, debe buscarla en mis otras planchas.</w:t>
            </w:r>
          </w:p>
        </w:tc>
      </w:tr>
      <w:tr>
        <w:tc>
          <w:tcPr>
            <w:tcW w:type="dxa" w:w="5400"/>
          </w:tcPr>
          <w:p>
            <w:pPr>
              <w:spacing w:before="0" w:after="80" w:line="240" w:lineRule="exact"/>
              <w:jc w:val="both"/>
            </w:pPr>
            <w:r/>
            <w:r>
              <w:rPr>
                <w:rFonts w:ascii="Georgia" w:hAnsi="Georgia"/>
                <w:color w:val="000000"/>
                <w:sz w:val="22"/>
              </w:rPr>
              <w:t>34 And it sufficeth me to say that forty years had passed away, and we had already had wars and contentions with our brethren.</w:t>
            </w:r>
          </w:p>
        </w:tc>
        <w:tc>
          <w:tcPr>
            <w:tcW w:type="dxa" w:w="5400"/>
          </w:tcPr>
          <w:p>
            <w:pPr>
              <w:spacing w:before="0" w:after="80" w:line="240" w:lineRule="exact"/>
              <w:jc w:val="both"/>
            </w:pPr>
            <w:r/>
            <w:r>
              <w:rPr>
                <w:rFonts w:ascii="Georgia" w:hAnsi="Georgia"/>
                <w:color w:val="000000"/>
                <w:sz w:val="22"/>
              </w:rPr>
              <w:t>34 Y bástame decir que habían transcurrido cuarenta años, y ya habíamos tenido guerras y contiendas con nuestros hermanos.</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6</w:t>
            </w:r>
          </w:p>
        </w:tc>
        <w:tc>
          <w:tcPr>
            <w:tcW w:type="dxa" w:w="5400"/>
          </w:tcPr>
          <w:p>
            <w:pPr>
              <w:spacing w:before="0" w:after="80" w:line="240" w:lineRule="exact"/>
              <w:jc w:val="both"/>
            </w:pPr>
            <w:r/>
            <w:r>
              <w:rPr>
                <w:rFonts w:ascii="Daytona" w:hAnsi="Daytona"/>
                <w:color w:val="000000"/>
                <w:sz w:val="24"/>
              </w:rPr>
              <w:t>Capítulo 6</w:t>
            </w:r>
          </w:p>
        </w:tc>
      </w:tr>
      <w:tr>
        <w:tc>
          <w:tcPr>
            <w:tcW w:type="dxa" w:w="5400"/>
          </w:tcPr>
          <w:p>
            <w:pPr>
              <w:spacing w:before="0" w:after="80" w:line="240" w:lineRule="exact"/>
              <w:jc w:val="both"/>
            </w:pPr>
            <w:r/>
            <w:r>
              <w:rPr>
                <w:rFonts w:ascii="Georgia" w:hAnsi="Georgia"/>
                <w:color w:val="000000"/>
                <w:sz w:val="22"/>
              </w:rPr>
              <w:t>1 The words of Jacob, the brother of Nephi, which he spake unto the people of Nephi:</w:t>
            </w:r>
          </w:p>
        </w:tc>
        <w:tc>
          <w:tcPr>
            <w:tcW w:type="dxa" w:w="5400"/>
          </w:tcPr>
          <w:p>
            <w:pPr>
              <w:spacing w:before="0" w:after="80" w:line="240" w:lineRule="exact"/>
              <w:jc w:val="both"/>
            </w:pPr>
            <w:r/>
            <w:r>
              <w:rPr>
                <w:rFonts w:ascii="Georgia" w:hAnsi="Georgia"/>
                <w:color w:val="000000"/>
                <w:sz w:val="22"/>
              </w:rPr>
              <w:t>1 Las palabras de Jacob, hermano de Nefi, las cuales habló al pueblo de Nefi:</w:t>
            </w:r>
          </w:p>
        </w:tc>
      </w:tr>
      <w:tr>
        <w:tc>
          <w:tcPr>
            <w:tcW w:type="dxa" w:w="5400"/>
          </w:tcPr>
          <w:p>
            <w:pPr>
              <w:spacing w:before="0" w:after="80" w:line="240" w:lineRule="exact"/>
              <w:jc w:val="both"/>
            </w:pPr>
            <w:r/>
            <w:r>
              <w:rPr>
                <w:rFonts w:ascii="Georgia" w:hAnsi="Georgia"/>
                <w:color w:val="000000"/>
                <w:sz w:val="22"/>
              </w:rPr>
              <w:t>2 Behold, my beloved brethren, I, Jacob, having been called of God, and ordained after the manner of his holy order, and having been consecrated by my brother Nephi, unto whom ye look as a king or a protector, and on whom ye depend for safety, behold ye know that I have spoken unto you exceedingly many things.</w:t>
            </w:r>
          </w:p>
        </w:tc>
        <w:tc>
          <w:tcPr>
            <w:tcW w:type="dxa" w:w="5400"/>
          </w:tcPr>
          <w:p>
            <w:pPr>
              <w:spacing w:before="0" w:after="80" w:line="240" w:lineRule="exact"/>
              <w:jc w:val="both"/>
            </w:pPr>
            <w:r/>
            <w:r>
              <w:rPr>
                <w:rFonts w:ascii="Georgia" w:hAnsi="Georgia"/>
                <w:color w:val="000000"/>
                <w:sz w:val="22"/>
              </w:rPr>
              <w:t>2 He aquí, amados hermanos míos, que yo, Jacob, habiendo sido llamado por Dios y ordenado conforme a su santo orden, y habiendo sido consagrado por mi hermano Nefi, a quien tenéis por rey o protector, y de quien dependéis para que os dé seguridad, he aquí, vosotros sabéis que os he hablado muchísimas cosas.</w:t>
            </w:r>
          </w:p>
        </w:tc>
      </w:tr>
      <w:tr>
        <w:tc>
          <w:tcPr>
            <w:tcW w:type="dxa" w:w="5400"/>
          </w:tcPr>
          <w:p>
            <w:pPr>
              <w:spacing w:before="0" w:after="80" w:line="240" w:lineRule="exact"/>
              <w:jc w:val="both"/>
            </w:pPr>
            <w:r/>
            <w:r>
              <w:rPr>
                <w:rFonts w:ascii="Georgia" w:hAnsi="Georgia"/>
                <w:color w:val="000000"/>
                <w:sz w:val="22"/>
              </w:rPr>
              <w:t>3 Nevertheless, I speak unto you again; for I am desirous for the welfare of your souls. Yea, mine anxiety is great for you; and ye yourselves know that it ever has been. For I have exhorted you with all diligence; and I have taught you the words of my father; and I have spoken unto you concerning all things which are written, from the creation of the world.</w:t>
            </w:r>
          </w:p>
        </w:tc>
        <w:tc>
          <w:tcPr>
            <w:tcW w:type="dxa" w:w="5400"/>
          </w:tcPr>
          <w:p>
            <w:pPr>
              <w:spacing w:before="0" w:after="80" w:line="240" w:lineRule="exact"/>
              <w:jc w:val="both"/>
            </w:pPr>
            <w:r/>
            <w:r>
              <w:rPr>
                <w:rFonts w:ascii="Georgia" w:hAnsi="Georgia"/>
                <w:color w:val="000000"/>
                <w:sz w:val="22"/>
              </w:rPr>
              <w:t>3 Sin embargo, os hablo otra vez, porque anhelo el bienestar de vuestras almas. Sí, grande es mi preocupación por vosotros, y a vosotros mismos os consta que siempre lo ha sido. Porque os he exhortado con toda diligencia y os he enseñado las palabras de mi padre; y os he hablado tocante a todas las cosas que están escritas, desde la creación del mundo.</w:t>
            </w:r>
          </w:p>
        </w:tc>
      </w:tr>
      <w:tr>
        <w:tc>
          <w:tcPr>
            <w:tcW w:type="dxa" w:w="5400"/>
          </w:tcPr>
          <w:p>
            <w:pPr>
              <w:spacing w:before="0" w:after="80" w:line="240" w:lineRule="exact"/>
              <w:jc w:val="both"/>
            </w:pPr>
            <w:r/>
            <w:r>
              <w:rPr>
                <w:rFonts w:ascii="Georgia" w:hAnsi="Georgia"/>
                <w:color w:val="000000"/>
                <w:sz w:val="22"/>
              </w:rPr>
              <w:t>4 And now, behold, I would speak unto you concerning things which are, and which are to come; wherefore, I will read you the words of Isaiah. And they are the words which my brother has desired that I should speak unto you. And I speak unto you for your sakes, that ye may learn and glorify the name of your God.</w:t>
            </w:r>
          </w:p>
        </w:tc>
        <w:tc>
          <w:tcPr>
            <w:tcW w:type="dxa" w:w="5400"/>
          </w:tcPr>
          <w:p>
            <w:pPr>
              <w:spacing w:before="0" w:after="80" w:line="240" w:lineRule="exact"/>
              <w:jc w:val="both"/>
            </w:pPr>
            <w:r/>
            <w:r>
              <w:rPr>
                <w:rFonts w:ascii="Georgia" w:hAnsi="Georgia"/>
                <w:color w:val="000000"/>
                <w:sz w:val="22"/>
              </w:rPr>
              <w:t>4 Y ahora bien, he aquí, quisiera hablaros acerca de cosas que son y que están por venir; por tanto, os leeré las palabras de Isaías. Y son las palabras que mi hermano ha deseado que os declare. Y os hablo para vuestro bien, para que conozcáis y glorifiquéis el nombre de vuestro Dios.</w:t>
            </w:r>
          </w:p>
        </w:tc>
      </w:tr>
      <w:tr>
        <w:tc>
          <w:tcPr>
            <w:tcW w:type="dxa" w:w="5400"/>
          </w:tcPr>
          <w:p>
            <w:pPr>
              <w:spacing w:before="0" w:after="80" w:line="240" w:lineRule="exact"/>
              <w:jc w:val="both"/>
            </w:pPr>
            <w:r/>
            <w:r>
              <w:rPr>
                <w:rFonts w:ascii="Georgia" w:hAnsi="Georgia"/>
                <w:color w:val="000000"/>
                <w:sz w:val="22"/>
              </w:rPr>
              <w:t>5 And now, the words which I shall read are they which Isaiah spake concerning all the house of Israel; wherefore, they may be likened unto you, for ye are of the house of Israel. And there are many things which have been spoken by Isaiah which may be likened unto you, because ye are of the house of Israel.</w:t>
            </w:r>
          </w:p>
        </w:tc>
        <w:tc>
          <w:tcPr>
            <w:tcW w:type="dxa" w:w="5400"/>
          </w:tcPr>
          <w:p>
            <w:pPr>
              <w:spacing w:before="0" w:after="80" w:line="240" w:lineRule="exact"/>
              <w:jc w:val="both"/>
            </w:pPr>
            <w:r/>
            <w:r>
              <w:rPr>
                <w:rFonts w:ascii="Georgia" w:hAnsi="Georgia"/>
                <w:color w:val="000000"/>
                <w:sz w:val="22"/>
              </w:rPr>
              <w:t>5 Ahora bien, las palabras que os leeré son las que habló Isaías acerca de toda la casa de Israel; por tanto, se os pueden comparar, porque pertenecéis a la casa de Israel. Y hay muchas cosas que Isaías ha hablado, las cuales se os pueden comparar, pues sois de la casa de Israel.</w:t>
            </w:r>
          </w:p>
        </w:tc>
      </w:tr>
      <w:tr>
        <w:tc>
          <w:tcPr>
            <w:tcW w:type="dxa" w:w="5400"/>
          </w:tcPr>
          <w:p>
            <w:pPr>
              <w:spacing w:before="0" w:after="80" w:line="240" w:lineRule="exact"/>
              <w:jc w:val="both"/>
            </w:pPr>
            <w:r/>
            <w:r>
              <w:rPr>
                <w:rFonts w:ascii="Georgia" w:hAnsi="Georgia"/>
                <w:color w:val="000000"/>
                <w:sz w:val="22"/>
              </w:rPr>
              <w:t>6 And now, these are the words: Thus saith the Lord God: Behold, I will lift up mine hand to the Gentiles, and set up my standard to the people; and they shall bring thy sons in their arms, and thy daughters shall be carried upon their shoulders.</w:t>
            </w:r>
          </w:p>
        </w:tc>
        <w:tc>
          <w:tcPr>
            <w:tcW w:type="dxa" w:w="5400"/>
          </w:tcPr>
          <w:p>
            <w:pPr>
              <w:spacing w:before="0" w:after="80" w:line="240" w:lineRule="exact"/>
              <w:jc w:val="both"/>
            </w:pPr>
            <w:r/>
            <w:r>
              <w:rPr>
                <w:rFonts w:ascii="Georgia" w:hAnsi="Georgia"/>
                <w:color w:val="000000"/>
                <w:sz w:val="22"/>
              </w:rPr>
              <w:t>6 Y estas son las palabras: Así dice el Señor Dios: He aquí, yo alzaré mi mano a los gentiles, y levantaré mi estandarte a los pueblos; y traerán en brazos a tus hijos, y en hombros llevarán a tus hijas.</w:t>
            </w:r>
          </w:p>
        </w:tc>
      </w:tr>
      <w:tr>
        <w:tc>
          <w:tcPr>
            <w:tcW w:type="dxa" w:w="5400"/>
          </w:tcPr>
          <w:p>
            <w:pPr>
              <w:spacing w:before="0" w:after="80" w:line="240" w:lineRule="exact"/>
              <w:jc w:val="both"/>
            </w:pPr>
            <w:r/>
            <w:r>
              <w:rPr>
                <w:rFonts w:ascii="Georgia" w:hAnsi="Georgia"/>
                <w:color w:val="000000"/>
                <w:sz w:val="22"/>
              </w:rPr>
              <w:t>7 And kings shall be thy nursing fathers, and their queens thy nursing mothers; they shall bow down to thee with their faces towards the earth, and lick up the dust of thy feet; and thou shalt know that I am the Lord; for they shall not be ashamed that wait for me.</w:t>
            </w:r>
          </w:p>
        </w:tc>
        <w:tc>
          <w:tcPr>
            <w:tcW w:type="dxa" w:w="5400"/>
          </w:tcPr>
          <w:p>
            <w:pPr>
              <w:spacing w:before="0" w:after="80" w:line="240" w:lineRule="exact"/>
              <w:jc w:val="both"/>
            </w:pPr>
            <w:r/>
            <w:r>
              <w:rPr>
                <w:rFonts w:ascii="Georgia" w:hAnsi="Georgia"/>
                <w:color w:val="000000"/>
                <w:sz w:val="22"/>
              </w:rPr>
              <w:t>7 Y reyes serán tus ayos, y sus reinas, tus nodrizas; con el rostro hacia la tierra se postrarán ante ti y lamerán el polvo de tus pies; y sabrás que yo soy el Señor; porque los que me esperan no serán avergonzados.</w:t>
            </w:r>
          </w:p>
        </w:tc>
      </w:tr>
      <w:tr>
        <w:tc>
          <w:tcPr>
            <w:tcW w:type="dxa" w:w="5400"/>
          </w:tcPr>
          <w:p>
            <w:pPr>
              <w:spacing w:before="0" w:after="80" w:line="240" w:lineRule="exact"/>
              <w:jc w:val="both"/>
            </w:pPr>
            <w:r/>
            <w:r>
              <w:rPr>
                <w:rFonts w:ascii="Georgia" w:hAnsi="Georgia"/>
                <w:color w:val="000000"/>
                <w:sz w:val="22"/>
              </w:rPr>
              <w:t>8 And now I, Jacob, would speak somewhat concerning these words. For behold, the Lord has shown me that those who were at Jerusalem, from whence we came, have been slain and carried away captive.</w:t>
            </w:r>
          </w:p>
        </w:tc>
        <w:tc>
          <w:tcPr>
            <w:tcW w:type="dxa" w:w="5400"/>
          </w:tcPr>
          <w:p>
            <w:pPr>
              <w:spacing w:before="0" w:after="80" w:line="240" w:lineRule="exact"/>
              <w:jc w:val="both"/>
            </w:pPr>
            <w:r/>
            <w:r>
              <w:rPr>
                <w:rFonts w:ascii="Georgia" w:hAnsi="Georgia"/>
                <w:color w:val="000000"/>
                <w:sz w:val="22"/>
              </w:rPr>
              <w:t>8 Y ahora yo, Jacob, quisiera hablar algo concerniente a estas palabras. Porque he aquí, el Señor me ha manifestado que los que se hallaban en Jerusalén, de donde vinimos, han sido destruidos y llevados cautivos.</w:t>
            </w:r>
          </w:p>
        </w:tc>
      </w:tr>
      <w:tr>
        <w:tc>
          <w:tcPr>
            <w:tcW w:type="dxa" w:w="5400"/>
          </w:tcPr>
          <w:p>
            <w:pPr>
              <w:spacing w:before="0" w:after="80" w:line="240" w:lineRule="exact"/>
              <w:jc w:val="both"/>
            </w:pPr>
            <w:r/>
            <w:r>
              <w:rPr>
                <w:rFonts w:ascii="Georgia" w:hAnsi="Georgia"/>
                <w:color w:val="000000"/>
                <w:sz w:val="22"/>
              </w:rPr>
              <w:t>9 Nevertheless, the Lord has shown unto me that they should return again. And he also has shown unto me that the Lord God, the Holy One of Israel, should manifest himself unto them in the flesh; and after he should manifest himself they should scourge him and crucify him, according to the words of the angel who spake it unto me.</w:t>
            </w:r>
          </w:p>
        </w:tc>
        <w:tc>
          <w:tcPr>
            <w:tcW w:type="dxa" w:w="5400"/>
          </w:tcPr>
          <w:p>
            <w:pPr>
              <w:spacing w:before="0" w:after="80" w:line="240" w:lineRule="exact"/>
              <w:jc w:val="both"/>
            </w:pPr>
            <w:r/>
            <w:r>
              <w:rPr>
                <w:rFonts w:ascii="Georgia" w:hAnsi="Georgia"/>
                <w:color w:val="000000"/>
                <w:sz w:val="22"/>
              </w:rPr>
              <w:t>9 No obstante, el Señor me ha mostrado que volverán otra vez. Y también me ha mostrado que el Señor Dios, el Santo de Israel, se ha de manifestar a ellos en la carne; y que después que se haya manifestado, lo azotarán y lo crucificarán, según las palabras del ángel que me lo comunicó.</w:t>
            </w:r>
          </w:p>
        </w:tc>
      </w:tr>
      <w:tr>
        <w:tc>
          <w:tcPr>
            <w:tcW w:type="dxa" w:w="5400"/>
          </w:tcPr>
          <w:p>
            <w:pPr>
              <w:spacing w:before="0" w:after="80" w:line="240" w:lineRule="exact"/>
              <w:jc w:val="both"/>
            </w:pPr>
            <w:r/>
            <w:r>
              <w:rPr>
                <w:rFonts w:ascii="Georgia" w:hAnsi="Georgia"/>
                <w:color w:val="000000"/>
                <w:sz w:val="22"/>
              </w:rPr>
              <w:t>10 And after they have hardened their hearts and stiffened their necks against the Holy One of Israel, behold, the judgments of the Holy One of Israel shall come upon them. And the day cometh that they shall be smitten and afflicted.</w:t>
            </w:r>
          </w:p>
        </w:tc>
        <w:tc>
          <w:tcPr>
            <w:tcW w:type="dxa" w:w="5400"/>
          </w:tcPr>
          <w:p>
            <w:pPr>
              <w:spacing w:before="0" w:after="80" w:line="240" w:lineRule="exact"/>
              <w:jc w:val="both"/>
            </w:pPr>
            <w:r/>
            <w:r>
              <w:rPr>
                <w:rFonts w:ascii="Georgia" w:hAnsi="Georgia"/>
                <w:color w:val="000000"/>
                <w:sz w:val="22"/>
              </w:rPr>
              <w:t>10 Y después que hayan empedernido sus corazones y endurecido sus cervices contra el Santo de Israel, he aquí, los juicios del Santo de Israel vendrán sobre ellos. Y se aproxima el día en que serán heridos y afligidos.</w:t>
            </w:r>
          </w:p>
        </w:tc>
      </w:tr>
      <w:tr>
        <w:tc>
          <w:tcPr>
            <w:tcW w:type="dxa" w:w="5400"/>
          </w:tcPr>
          <w:p>
            <w:pPr>
              <w:spacing w:before="0" w:after="80" w:line="240" w:lineRule="exact"/>
              <w:jc w:val="both"/>
            </w:pPr>
            <w:r/>
            <w:r>
              <w:rPr>
                <w:rFonts w:ascii="Georgia" w:hAnsi="Georgia"/>
                <w:color w:val="000000"/>
                <w:sz w:val="22"/>
              </w:rPr>
              <w:t>11 Wherefore, after they are driven to and fro, for thus saith the angel, many shall be afflicted in the flesh, and shall not be suffered to perish, because of the prayers of the faithful; they shall be scattered, and smitten, and hated; nevertheless, the Lord will be merciful unto them, that when they shall come to the knowledge of their Redeemer, they shall be gathered together again to the lands of their inheritance.</w:t>
            </w:r>
          </w:p>
        </w:tc>
        <w:tc>
          <w:tcPr>
            <w:tcW w:type="dxa" w:w="5400"/>
          </w:tcPr>
          <w:p>
            <w:pPr>
              <w:spacing w:before="0" w:after="80" w:line="240" w:lineRule="exact"/>
              <w:jc w:val="both"/>
            </w:pPr>
            <w:r/>
            <w:r>
              <w:rPr>
                <w:rFonts w:ascii="Georgia" w:hAnsi="Georgia"/>
                <w:color w:val="000000"/>
                <w:sz w:val="22"/>
              </w:rPr>
              <w:t>11 Por lo que, después que sean echados de un lado a otro, pues así dice el ángel, muchos serán afligidos en la carne, y no se les permitirá perecer a causa de las oraciones de los fieles; y serán dispersados y heridos y odiados; sin embargo, el Señor será misericordioso con ellos, para que cuando lleguen al conocimiento de su Redentor, sean reunidos de nuevo en las tierras de su herencia.</w:t>
            </w:r>
          </w:p>
        </w:tc>
      </w:tr>
      <w:tr>
        <w:tc>
          <w:tcPr>
            <w:tcW w:type="dxa" w:w="5400"/>
          </w:tcPr>
          <w:p>
            <w:pPr>
              <w:spacing w:before="0" w:after="80" w:line="240" w:lineRule="exact"/>
              <w:jc w:val="both"/>
            </w:pPr>
            <w:r/>
            <w:r>
              <w:rPr>
                <w:rFonts w:ascii="Georgia" w:hAnsi="Georgia"/>
                <w:color w:val="000000"/>
                <w:sz w:val="22"/>
              </w:rPr>
              <w:t>12 And blessed are the Gentiles, they of whom the prophet has written; for behold, if it so be that they shall repent and fight not against Zion, and do not unite themselves to that great and abominable church, they shall be saved; for the Lord God will fulfil his covenants which he has made unto his children; and for this cause the prophet has written these things.</w:t>
            </w:r>
          </w:p>
        </w:tc>
        <w:tc>
          <w:tcPr>
            <w:tcW w:type="dxa" w:w="5400"/>
          </w:tcPr>
          <w:p>
            <w:pPr>
              <w:spacing w:before="0" w:after="80" w:line="240" w:lineRule="exact"/>
              <w:jc w:val="both"/>
            </w:pPr>
            <w:r/>
            <w:r>
              <w:rPr>
                <w:rFonts w:ascii="Georgia" w:hAnsi="Georgia"/>
                <w:color w:val="000000"/>
                <w:sz w:val="22"/>
              </w:rPr>
              <w:t>12 Y benditos son los gentiles, acerca de quienes el profeta ha escrito; porque he aquí, si es que se arrepienten y no luchan contra Sion, ni se unen a esa grande y abominable iglesia, serán salvos; porque el Señor Dios cumplirá sus convenios que ha hecho a sus hijos; y por esta causa el profeta ha escrito estas cosas.</w:t>
            </w:r>
          </w:p>
        </w:tc>
      </w:tr>
      <w:tr>
        <w:tc>
          <w:tcPr>
            <w:tcW w:type="dxa" w:w="5400"/>
          </w:tcPr>
          <w:p>
            <w:pPr>
              <w:spacing w:before="0" w:after="80" w:line="240" w:lineRule="exact"/>
              <w:jc w:val="both"/>
            </w:pPr>
            <w:r/>
            <w:r>
              <w:rPr>
                <w:rFonts w:ascii="Georgia" w:hAnsi="Georgia"/>
                <w:color w:val="000000"/>
                <w:sz w:val="22"/>
              </w:rPr>
              <w:t>13 Wherefore, they that fight against Zion and the covenant people of the Lord shall lick up the dust of their feet; and the people of the Lord shall not be ashamed. For the people of the Lord are they who wait for him; for they still wait for the coming of the Messiah.</w:t>
            </w:r>
          </w:p>
        </w:tc>
        <w:tc>
          <w:tcPr>
            <w:tcW w:type="dxa" w:w="5400"/>
          </w:tcPr>
          <w:p>
            <w:pPr>
              <w:spacing w:before="0" w:after="80" w:line="240" w:lineRule="exact"/>
              <w:jc w:val="both"/>
            </w:pPr>
            <w:r/>
            <w:r>
              <w:rPr>
                <w:rFonts w:ascii="Georgia" w:hAnsi="Georgia"/>
                <w:color w:val="000000"/>
                <w:sz w:val="22"/>
              </w:rPr>
              <w:t>13 Por tanto, los que luchen contra Sion y contra el pueblo del convenio del Señor lamerán el polvo de sus pies; y el pueblo del Señor no será avergonzado. Porque los del pueblo del Señor son aquellos que lo esperan; pues todavía esperan la venida del Mesías.</w:t>
            </w:r>
          </w:p>
        </w:tc>
      </w:tr>
      <w:tr>
        <w:tc>
          <w:tcPr>
            <w:tcW w:type="dxa" w:w="5400"/>
          </w:tcPr>
          <w:p>
            <w:pPr>
              <w:spacing w:before="0" w:after="80" w:line="240" w:lineRule="exact"/>
              <w:jc w:val="both"/>
            </w:pPr>
            <w:r/>
            <w:r>
              <w:rPr>
                <w:rFonts w:ascii="Georgia" w:hAnsi="Georgia"/>
                <w:color w:val="000000"/>
                <w:sz w:val="22"/>
              </w:rPr>
              <w:t>14 And behold, according to the words of the prophet, the Messiah will set himself again the second time to recover them; wherefore, he will manifest himself unto them in power and great glory, unto the destruction of their enemies, when that day cometh when they shall believe in him; and none will he destroy that believe in him.</w:t>
            </w:r>
          </w:p>
        </w:tc>
        <w:tc>
          <w:tcPr>
            <w:tcW w:type="dxa" w:w="5400"/>
          </w:tcPr>
          <w:p>
            <w:pPr>
              <w:spacing w:before="0" w:after="80" w:line="240" w:lineRule="exact"/>
              <w:jc w:val="both"/>
            </w:pPr>
            <w:r/>
            <w:r>
              <w:rPr>
                <w:rFonts w:ascii="Georgia" w:hAnsi="Georgia"/>
                <w:color w:val="000000"/>
                <w:sz w:val="22"/>
              </w:rPr>
              <w:t>14 Y he aquí, según las palabras del profeta, el Mesías se dispondrá por segunda vez a recuperarlos; por lo tanto, cuando llegue el día en que en él crean, él se manifestará a ellos con poder y gran gloria, hasta la destrucción de sus enemigos, y no será destruido ninguno que crea en él.</w:t>
            </w:r>
          </w:p>
        </w:tc>
      </w:tr>
      <w:tr>
        <w:tc>
          <w:tcPr>
            <w:tcW w:type="dxa" w:w="5400"/>
          </w:tcPr>
          <w:p>
            <w:pPr>
              <w:spacing w:before="0" w:after="80" w:line="240" w:lineRule="exact"/>
              <w:jc w:val="both"/>
            </w:pPr>
            <w:r/>
            <w:r>
              <w:rPr>
                <w:rFonts w:ascii="Georgia" w:hAnsi="Georgia"/>
                <w:color w:val="000000"/>
                <w:sz w:val="22"/>
              </w:rPr>
              <w:t>15 And they that believe not in him shall be destroyed, both by fire, and by tempest, and by earthquakes, and by bloodsheds, and by pestilence, and by famine. And they shall know that the Lord is God, the Holy One of Israel.</w:t>
            </w:r>
          </w:p>
        </w:tc>
        <w:tc>
          <w:tcPr>
            <w:tcW w:type="dxa" w:w="5400"/>
          </w:tcPr>
          <w:p>
            <w:pPr>
              <w:spacing w:before="0" w:after="80" w:line="240" w:lineRule="exact"/>
              <w:jc w:val="both"/>
            </w:pPr>
            <w:r/>
            <w:r>
              <w:rPr>
                <w:rFonts w:ascii="Georgia" w:hAnsi="Georgia"/>
                <w:color w:val="000000"/>
                <w:sz w:val="22"/>
              </w:rPr>
              <w:t>15 Y los que no crean en él serán destruidos tanto por fuego, como por tempestades, y por temblores de tierra, por la efusión de sangre y por pestilencia y por hambre. Y sabrán que el Señor es Dios, el Santo de Israel.</w:t>
            </w:r>
          </w:p>
        </w:tc>
      </w:tr>
      <w:tr>
        <w:tc>
          <w:tcPr>
            <w:tcW w:type="dxa" w:w="5400"/>
          </w:tcPr>
          <w:p>
            <w:pPr>
              <w:spacing w:before="0" w:after="80" w:line="240" w:lineRule="exact"/>
              <w:jc w:val="both"/>
            </w:pPr>
            <w:r/>
            <w:r>
              <w:rPr>
                <w:rFonts w:ascii="Georgia" w:hAnsi="Georgia"/>
                <w:color w:val="000000"/>
                <w:sz w:val="22"/>
              </w:rPr>
              <w:t>16 For shall the prey be taken from the mighty, or the lawful captive delivered?</w:t>
            </w:r>
          </w:p>
        </w:tc>
        <w:tc>
          <w:tcPr>
            <w:tcW w:type="dxa" w:w="5400"/>
          </w:tcPr>
          <w:p>
            <w:pPr>
              <w:spacing w:before="0" w:after="80" w:line="240" w:lineRule="exact"/>
              <w:jc w:val="both"/>
            </w:pPr>
            <w:r/>
            <w:r>
              <w:rPr>
                <w:rFonts w:ascii="Georgia" w:hAnsi="Georgia"/>
                <w:color w:val="000000"/>
                <w:sz w:val="22"/>
              </w:rPr>
              <w:t>16 ¿Pues será quitada la presa al poderoso o será librado el cautivo legítimo?</w:t>
            </w:r>
          </w:p>
        </w:tc>
      </w:tr>
      <w:tr>
        <w:tc>
          <w:tcPr>
            <w:tcW w:type="dxa" w:w="5400"/>
          </w:tcPr>
          <w:p>
            <w:pPr>
              <w:spacing w:before="0" w:after="80" w:line="240" w:lineRule="exact"/>
              <w:jc w:val="both"/>
            </w:pPr>
            <w:r/>
            <w:r>
              <w:rPr>
                <w:rFonts w:ascii="Georgia" w:hAnsi="Georgia"/>
                <w:color w:val="000000"/>
                <w:sz w:val="22"/>
              </w:rPr>
              <w:t>17 But thus saith the Lord: Even the captives of the mighty shall be taken away, and the prey of the terrible shall be delivered; for the Mighty God shall deliver his covenant people. For thus saith the Lord: I will contend with them that contendeth with thee—</w:t>
            </w:r>
          </w:p>
        </w:tc>
        <w:tc>
          <w:tcPr>
            <w:tcW w:type="dxa" w:w="5400"/>
          </w:tcPr>
          <w:p>
            <w:pPr>
              <w:spacing w:before="0" w:after="80" w:line="240" w:lineRule="exact"/>
              <w:jc w:val="both"/>
            </w:pPr>
            <w:r/>
            <w:r>
              <w:rPr>
                <w:rFonts w:ascii="Georgia" w:hAnsi="Georgia"/>
                <w:color w:val="000000"/>
                <w:sz w:val="22"/>
              </w:rPr>
              <w:t>17 Empero así dice el Señor: Aun los cautivos le serán quitados al poderoso, y la presa del tirano será librada; porque el Dios Fuerte librará a su pueblo del convenio. Pues así dice el Señor: Yo contenderé con aquellos que contiendan contigo;</w:t>
            </w:r>
          </w:p>
        </w:tc>
      </w:tr>
      <w:tr>
        <w:tc>
          <w:tcPr>
            <w:tcW w:type="dxa" w:w="5400"/>
          </w:tcPr>
          <w:p>
            <w:pPr>
              <w:spacing w:before="0" w:after="80" w:line="240" w:lineRule="exact"/>
              <w:jc w:val="both"/>
            </w:pPr>
            <w:r/>
            <w:r>
              <w:rPr>
                <w:rFonts w:ascii="Georgia" w:hAnsi="Georgia"/>
                <w:color w:val="000000"/>
                <w:sz w:val="22"/>
              </w:rPr>
              <w:t>18 And I will feed them that oppress thee, with their own flesh; and they shall be drunken with their own blood as with sweet wine; and all flesh shall know that I the Lord am thy Savior and thy Redeemer, the Mighty One of Jacob.</w:t>
            </w:r>
          </w:p>
        </w:tc>
        <w:tc>
          <w:tcPr>
            <w:tcW w:type="dxa" w:w="5400"/>
          </w:tcPr>
          <w:p>
            <w:pPr>
              <w:spacing w:before="0" w:after="80" w:line="240" w:lineRule="exact"/>
              <w:jc w:val="both"/>
            </w:pPr>
            <w:r/>
            <w:r>
              <w:rPr>
                <w:rFonts w:ascii="Georgia" w:hAnsi="Georgia"/>
                <w:color w:val="000000"/>
                <w:sz w:val="22"/>
              </w:rPr>
              <w:t>18 y a los que te oprimen daré de comer su propia carne; y con su propia sangre serán embriagados como con vino dulce; y conocerá toda carne que yo, el Señor, soy tu Salvador y tu Redentor, el Fuerte de Jacob.</w:t>
            </w:r>
          </w:p>
        </w:tc>
      </w:tr>
    </w:tbl>
    <w:p/>
    <w:p>
      <w:pPr>
        <w:pBdr>
          <w:bottom w:val="single" w:sz="6" w:space="1" w:color="auto"/>
        </w:pBdr>
      </w:pPr>
      <w:r/>
    </w:p>
    <w:p>
      <w:pPr>
        <w:pStyle w:val="Heading2"/>
      </w:pPr>
      <w:r>
        <w:t>Enos | Enós</w:t>
      </w:r>
    </w:p>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1</w:t>
            </w:r>
          </w:p>
        </w:tc>
        <w:tc>
          <w:tcPr>
            <w:tcW w:type="dxa" w:w="5400"/>
          </w:tcPr>
          <w:p>
            <w:pPr>
              <w:spacing w:before="0" w:after="80" w:line="240" w:lineRule="exact"/>
              <w:jc w:val="both"/>
            </w:pPr>
            <w:r/>
            <w:r>
              <w:rPr>
                <w:rFonts w:ascii="Daytona" w:hAnsi="Daytona"/>
                <w:color w:val="000000"/>
                <w:sz w:val="24"/>
              </w:rPr>
              <w:t>Capítulo 1</w:t>
            </w:r>
          </w:p>
        </w:tc>
      </w:tr>
      <w:tr>
        <w:tc>
          <w:tcPr>
            <w:tcW w:type="dxa" w:w="5400"/>
          </w:tcPr>
          <w:p>
            <w:pPr>
              <w:spacing w:before="0" w:after="80" w:line="240" w:lineRule="exact"/>
              <w:jc w:val="both"/>
            </w:pPr>
            <w:r/>
            <w:r>
              <w:rPr>
                <w:rFonts w:ascii="Georgia" w:hAnsi="Georgia"/>
                <w:color w:val="000000"/>
                <w:sz w:val="22"/>
              </w:rPr>
              <w:t>1 Behold, it came to pass that I, Enos, knowing my father that he was a just man—for he taught me in his language, and also in the nurture and admonition of the Lord—and blessed be the name of my God for it—</w:t>
            </w:r>
          </w:p>
        </w:tc>
        <w:tc>
          <w:tcPr>
            <w:tcW w:type="dxa" w:w="5400"/>
          </w:tcPr>
          <w:p>
            <w:pPr>
              <w:spacing w:before="0" w:after="80" w:line="240" w:lineRule="exact"/>
              <w:jc w:val="both"/>
            </w:pPr>
            <w:r/>
            <w:r>
              <w:rPr>
                <w:rFonts w:ascii="Georgia" w:hAnsi="Georgia"/>
                <w:color w:val="000000"/>
                <w:sz w:val="22"/>
              </w:rPr>
              <w:t>1 He aquí, aconteció que yo, Enós, sabía que mi padre era un varón justo, pues me instruyó en su idioma y también me crio en disciplina y amonestación del Señor —y bendito sea el nombre de mi Dios por ello—</w:t>
            </w:r>
          </w:p>
        </w:tc>
      </w:tr>
      <w:tr>
        <w:tc>
          <w:tcPr>
            <w:tcW w:type="dxa" w:w="5400"/>
          </w:tcPr>
          <w:p>
            <w:pPr>
              <w:spacing w:before="0" w:after="80" w:line="240" w:lineRule="exact"/>
              <w:jc w:val="both"/>
            </w:pPr>
            <w:r/>
            <w:r>
              <w:rPr>
                <w:rFonts w:ascii="Georgia" w:hAnsi="Georgia"/>
                <w:color w:val="000000"/>
                <w:sz w:val="22"/>
              </w:rPr>
              <w:t>2 And I will tell you of the wrestle which I had before God, before I received a remission of my sins.</w:t>
            </w:r>
          </w:p>
        </w:tc>
        <w:tc>
          <w:tcPr>
            <w:tcW w:type="dxa" w:w="5400"/>
          </w:tcPr>
          <w:p>
            <w:pPr>
              <w:spacing w:before="0" w:after="80" w:line="240" w:lineRule="exact"/>
              <w:jc w:val="both"/>
            </w:pPr>
            <w:r/>
            <w:r>
              <w:rPr>
                <w:rFonts w:ascii="Georgia" w:hAnsi="Georgia"/>
                <w:color w:val="000000"/>
                <w:sz w:val="22"/>
              </w:rPr>
              <w:t>2 y os diré de la lucha que tuve ante Dios, antes de recibir la remisión de mis pecados.</w:t>
            </w:r>
          </w:p>
        </w:tc>
      </w:tr>
      <w:tr>
        <w:tc>
          <w:tcPr>
            <w:tcW w:type="dxa" w:w="5400"/>
          </w:tcPr>
          <w:p>
            <w:pPr>
              <w:spacing w:before="0" w:after="80" w:line="240" w:lineRule="exact"/>
              <w:jc w:val="both"/>
            </w:pPr>
            <w:r/>
            <w:r>
              <w:rPr>
                <w:rFonts w:ascii="Georgia" w:hAnsi="Georgia"/>
                <w:color w:val="000000"/>
                <w:sz w:val="22"/>
              </w:rPr>
              <w:t>3 Behold, I went to hunt beasts in the forests; and the words which I had often heard my father speak concerning eternal life, and the joy of the saints, sunk deep into my heart.</w:t>
            </w:r>
          </w:p>
        </w:tc>
        <w:tc>
          <w:tcPr>
            <w:tcW w:type="dxa" w:w="5400"/>
          </w:tcPr>
          <w:p>
            <w:pPr>
              <w:spacing w:before="0" w:after="80" w:line="240" w:lineRule="exact"/>
              <w:jc w:val="both"/>
            </w:pPr>
            <w:r/>
            <w:r>
              <w:rPr>
                <w:rFonts w:ascii="Georgia" w:hAnsi="Georgia"/>
                <w:color w:val="000000"/>
                <w:sz w:val="22"/>
              </w:rPr>
              <w:t>3 He aquí, salí a cazar bestias en los bosques; y las palabras que frecuentemente había oído a mi padre hablar, en cuanto a la vida eterna y el gozo de los santos, penetraron mi corazón profundamente.</w:t>
            </w:r>
          </w:p>
        </w:tc>
      </w:tr>
      <w:tr>
        <w:tc>
          <w:tcPr>
            <w:tcW w:type="dxa" w:w="5400"/>
          </w:tcPr>
          <w:p>
            <w:pPr>
              <w:spacing w:before="0" w:after="80" w:line="240" w:lineRule="exact"/>
              <w:jc w:val="both"/>
            </w:pPr>
            <w:r/>
            <w:r>
              <w:rPr>
                <w:rFonts w:ascii="Georgia" w:hAnsi="Georgia"/>
                <w:color w:val="000000"/>
                <w:sz w:val="22"/>
              </w:rPr>
              <w:t>4 And my soul hungered; and I kneeled down before my Maker, and I cried unto him in mighty prayer and supplication for mine own soul; and all the day long did I cry unto him; yea, and when the night came I did still raise my voice high that it reached the heavens.</w:t>
            </w:r>
          </w:p>
        </w:tc>
        <w:tc>
          <w:tcPr>
            <w:tcW w:type="dxa" w:w="5400"/>
          </w:tcPr>
          <w:p>
            <w:pPr>
              <w:spacing w:before="0" w:after="80" w:line="240" w:lineRule="exact"/>
              <w:jc w:val="both"/>
            </w:pPr>
            <w:r/>
            <w:r>
              <w:rPr>
                <w:rFonts w:ascii="Georgia" w:hAnsi="Georgia"/>
                <w:color w:val="000000"/>
                <w:sz w:val="22"/>
              </w:rPr>
              <w:t>4 Y mi alma tuvo hambre; y me arrodillé ante mi Hacedor, y clamé a él con potente oración y súplica por mi propia alma; y clamé a él todo el día; sí, y cuando anocheció, aún elevaba mi voz en alto hasta que llegó a los cielos.</w:t>
            </w:r>
          </w:p>
        </w:tc>
      </w:tr>
      <w:tr>
        <w:tc>
          <w:tcPr>
            <w:tcW w:type="dxa" w:w="5400"/>
          </w:tcPr>
          <w:p>
            <w:pPr>
              <w:spacing w:before="0" w:after="80" w:line="240" w:lineRule="exact"/>
              <w:jc w:val="both"/>
            </w:pPr>
            <w:r/>
            <w:r>
              <w:rPr>
                <w:rFonts w:ascii="Georgia" w:hAnsi="Georgia"/>
                <w:color w:val="000000"/>
                <w:sz w:val="22"/>
              </w:rPr>
              <w:t>5 And there came a voice unto me, saying: Enos, thy sins are forgiven thee, and thou shalt be blessed.</w:t>
            </w:r>
          </w:p>
        </w:tc>
        <w:tc>
          <w:tcPr>
            <w:tcW w:type="dxa" w:w="5400"/>
          </w:tcPr>
          <w:p>
            <w:pPr>
              <w:spacing w:before="0" w:after="80" w:line="240" w:lineRule="exact"/>
              <w:jc w:val="both"/>
            </w:pPr>
            <w:r/>
            <w:r>
              <w:rPr>
                <w:rFonts w:ascii="Georgia" w:hAnsi="Georgia"/>
                <w:color w:val="000000"/>
                <w:sz w:val="22"/>
              </w:rPr>
              <w:t>5 Y vino a mí una voz, diciendo: Enós, tus pecados te son perdonados, y serás bendecido.</w:t>
            </w:r>
          </w:p>
        </w:tc>
      </w:tr>
      <w:tr>
        <w:tc>
          <w:tcPr>
            <w:tcW w:type="dxa" w:w="5400"/>
          </w:tcPr>
          <w:p>
            <w:pPr>
              <w:spacing w:before="0" w:after="80" w:line="240" w:lineRule="exact"/>
              <w:jc w:val="both"/>
            </w:pPr>
            <w:r/>
            <w:r>
              <w:rPr>
                <w:rFonts w:ascii="Georgia" w:hAnsi="Georgia"/>
                <w:color w:val="000000"/>
                <w:sz w:val="22"/>
              </w:rPr>
              <w:t>6 And I, Enos, knew that God could not lie; wherefore, my guilt was swept away.</w:t>
            </w:r>
          </w:p>
        </w:tc>
        <w:tc>
          <w:tcPr>
            <w:tcW w:type="dxa" w:w="5400"/>
          </w:tcPr>
          <w:p>
            <w:pPr>
              <w:spacing w:before="0" w:after="80" w:line="240" w:lineRule="exact"/>
              <w:jc w:val="both"/>
            </w:pPr>
            <w:r/>
            <w:r>
              <w:rPr>
                <w:rFonts w:ascii="Georgia" w:hAnsi="Georgia"/>
                <w:color w:val="000000"/>
                <w:sz w:val="22"/>
              </w:rPr>
              <w:t>6 Y yo, Enós, sabía que Dios no podía mentir; por tanto, mi culpa fue expurgada.</w:t>
            </w:r>
          </w:p>
        </w:tc>
      </w:tr>
      <w:tr>
        <w:tc>
          <w:tcPr>
            <w:tcW w:type="dxa" w:w="5400"/>
          </w:tcPr>
          <w:p>
            <w:pPr>
              <w:spacing w:before="0" w:after="80" w:line="240" w:lineRule="exact"/>
              <w:jc w:val="both"/>
            </w:pPr>
            <w:r/>
            <w:r>
              <w:rPr>
                <w:rFonts w:ascii="Georgia" w:hAnsi="Georgia"/>
                <w:color w:val="000000"/>
                <w:sz w:val="22"/>
              </w:rPr>
              <w:t>7 And I said: Lord, how is it done?</w:t>
            </w:r>
          </w:p>
        </w:tc>
        <w:tc>
          <w:tcPr>
            <w:tcW w:type="dxa" w:w="5400"/>
          </w:tcPr>
          <w:p>
            <w:pPr>
              <w:spacing w:before="0" w:after="80" w:line="240" w:lineRule="exact"/>
              <w:jc w:val="both"/>
            </w:pPr>
            <w:r/>
            <w:r>
              <w:rPr>
                <w:rFonts w:ascii="Georgia" w:hAnsi="Georgia"/>
                <w:color w:val="000000"/>
                <w:sz w:val="22"/>
              </w:rPr>
              <w:t>7 Y dije yo: Señor, ¿cómo se lleva esto a efecto?</w:t>
            </w:r>
          </w:p>
        </w:tc>
      </w:tr>
      <w:tr>
        <w:tc>
          <w:tcPr>
            <w:tcW w:type="dxa" w:w="5400"/>
          </w:tcPr>
          <w:p>
            <w:pPr>
              <w:spacing w:before="0" w:after="80" w:line="240" w:lineRule="exact"/>
              <w:jc w:val="both"/>
            </w:pPr>
            <w:r/>
            <w:r>
              <w:rPr>
                <w:rFonts w:ascii="Georgia" w:hAnsi="Georgia"/>
                <w:color w:val="000000"/>
                <w:sz w:val="22"/>
              </w:rPr>
              <w:t>8 And he said unto me: Because of thy faith in Christ, whom thou hast never before heard nor seen. And many years pass away before he shall manifest himself in the flesh; wherefore, go to, thy faith hath made thee whole.</w:t>
            </w:r>
          </w:p>
        </w:tc>
        <w:tc>
          <w:tcPr>
            <w:tcW w:type="dxa" w:w="5400"/>
          </w:tcPr>
          <w:p>
            <w:pPr>
              <w:spacing w:before="0" w:after="80" w:line="240" w:lineRule="exact"/>
              <w:jc w:val="both"/>
            </w:pPr>
            <w:r/>
            <w:r>
              <w:rPr>
                <w:rFonts w:ascii="Georgia" w:hAnsi="Georgia"/>
                <w:color w:val="000000"/>
                <w:sz w:val="22"/>
              </w:rPr>
              <w:t>8 Y él me dijo: Por tu fe en Cristo, a quien nunca jamás has oído ni visto. Y pasarán muchos años antes que él se manifieste en la carne; por tanto, ve, tu fe te ha salvado.</w:t>
            </w:r>
          </w:p>
        </w:tc>
      </w:tr>
      <w:tr>
        <w:tc>
          <w:tcPr>
            <w:tcW w:type="dxa" w:w="5400"/>
          </w:tcPr>
          <w:p>
            <w:pPr>
              <w:spacing w:before="0" w:after="80" w:line="240" w:lineRule="exact"/>
              <w:jc w:val="both"/>
            </w:pPr>
            <w:r/>
            <w:r>
              <w:rPr>
                <w:rFonts w:ascii="Georgia" w:hAnsi="Georgia"/>
                <w:color w:val="000000"/>
                <w:sz w:val="22"/>
              </w:rPr>
              <w:t>9 Now, it came to pass that when I had heard these words I began to feel a desire for the welfare of my brethren, the Nephites; wherefore, I did pour out my whole soul unto God for them.</w:t>
            </w:r>
          </w:p>
        </w:tc>
        <w:tc>
          <w:tcPr>
            <w:tcW w:type="dxa" w:w="5400"/>
          </w:tcPr>
          <w:p>
            <w:pPr>
              <w:spacing w:before="0" w:after="80" w:line="240" w:lineRule="exact"/>
              <w:jc w:val="both"/>
            </w:pPr>
            <w:r/>
            <w:r>
              <w:rPr>
                <w:rFonts w:ascii="Georgia" w:hAnsi="Georgia"/>
                <w:color w:val="000000"/>
                <w:sz w:val="22"/>
              </w:rPr>
              <w:t>9 Ahora bien, sucedió que cuando hube oído estas palabras, empecé a anhelar el bienestar de mis hermanos los nefitas; por tanto, derramé toda mi alma a Dios por ellos.</w:t>
            </w:r>
          </w:p>
        </w:tc>
      </w:tr>
      <w:tr>
        <w:tc>
          <w:tcPr>
            <w:tcW w:type="dxa" w:w="5400"/>
          </w:tcPr>
          <w:p>
            <w:pPr>
              <w:spacing w:before="0" w:after="80" w:line="240" w:lineRule="exact"/>
              <w:jc w:val="both"/>
            </w:pPr>
            <w:r/>
            <w:r>
              <w:rPr>
                <w:rFonts w:ascii="Georgia" w:hAnsi="Georgia"/>
                <w:color w:val="000000"/>
                <w:sz w:val="22"/>
              </w:rPr>
              <w:t>10 And while I was thus struggling in the spirit, behold, the voice of the Lord came into my mind again, saying: I will visit thy brethren according to their diligence in keeping my commandments. I have given unto them this land, and it is a holy land; and I curse it not save it be for the cause of iniquity; wherefore, I will visit thy brethren according as I have said; and their transgressions will I bring down with sorrow upon their own heads.</w:t>
            </w:r>
          </w:p>
        </w:tc>
        <w:tc>
          <w:tcPr>
            <w:tcW w:type="dxa" w:w="5400"/>
          </w:tcPr>
          <w:p>
            <w:pPr>
              <w:spacing w:before="0" w:after="80" w:line="240" w:lineRule="exact"/>
              <w:jc w:val="both"/>
            </w:pPr>
            <w:r/>
            <w:r>
              <w:rPr>
                <w:rFonts w:ascii="Georgia" w:hAnsi="Georgia"/>
                <w:color w:val="000000"/>
                <w:sz w:val="22"/>
              </w:rPr>
              <w:t>10 Y mientras así me hallaba luchando en el espíritu, he aquí, la voz del Señor de nuevo penetró mi mente, diciendo: Visitaré a tus hermanos según su diligencia en guardar mis mandamientos. Les he dado esta tierra, y es una tierra santa; y no la maldigo sino por causa de iniquidad. Por tanto, visitaré a tus hermanos según lo que he dicho; y sus transgresiones haré bajar con dolor sobre su propia cabeza.</w:t>
            </w:r>
          </w:p>
        </w:tc>
      </w:tr>
      <w:tr>
        <w:tc>
          <w:tcPr>
            <w:tcW w:type="dxa" w:w="5400"/>
          </w:tcPr>
          <w:p>
            <w:pPr>
              <w:spacing w:before="0" w:after="80" w:line="240" w:lineRule="exact"/>
              <w:jc w:val="both"/>
            </w:pPr>
            <w:r/>
            <w:r>
              <w:rPr>
                <w:rFonts w:ascii="Georgia" w:hAnsi="Georgia"/>
                <w:color w:val="000000"/>
                <w:sz w:val="22"/>
              </w:rPr>
              <w:t>11 And after I, Enos, had heard these words, my faith began to be unshaken in the Lord; and I prayed unto him with many long strugglings for my brethren, the Lamanites.</w:t>
            </w:r>
          </w:p>
        </w:tc>
        <w:tc>
          <w:tcPr>
            <w:tcW w:type="dxa" w:w="5400"/>
          </w:tcPr>
          <w:p>
            <w:pPr>
              <w:spacing w:before="0" w:after="80" w:line="240" w:lineRule="exact"/>
              <w:jc w:val="both"/>
            </w:pPr>
            <w:r/>
            <w:r>
              <w:rPr>
                <w:rFonts w:ascii="Georgia" w:hAnsi="Georgia"/>
                <w:color w:val="000000"/>
                <w:sz w:val="22"/>
              </w:rPr>
              <w:t>11 Y después que yo, Enós, hube oído estas palabras, mi fe en el Señor empezó a ser inquebrantable; y oré a él con mucho y prolongado ahínco por mis hermanos, los lamanitas.</w:t>
            </w:r>
          </w:p>
        </w:tc>
      </w:tr>
      <w:tr>
        <w:tc>
          <w:tcPr>
            <w:tcW w:type="dxa" w:w="5400"/>
          </w:tcPr>
          <w:p>
            <w:pPr>
              <w:spacing w:before="0" w:after="80" w:line="240" w:lineRule="exact"/>
              <w:jc w:val="both"/>
            </w:pPr>
            <w:r/>
            <w:r>
              <w:rPr>
                <w:rFonts w:ascii="Georgia" w:hAnsi="Georgia"/>
                <w:color w:val="000000"/>
                <w:sz w:val="22"/>
              </w:rPr>
              <w:t>12 And it came to pass that after I had prayed and labored with all diligence, the Lord said unto me: I will grant unto thee according to thy desires, because of thy faith.</w:t>
            </w:r>
          </w:p>
        </w:tc>
        <w:tc>
          <w:tcPr>
            <w:tcW w:type="dxa" w:w="5400"/>
          </w:tcPr>
          <w:p>
            <w:pPr>
              <w:spacing w:before="0" w:after="80" w:line="240" w:lineRule="exact"/>
              <w:jc w:val="both"/>
            </w:pPr>
            <w:r/>
            <w:r>
              <w:rPr>
                <w:rFonts w:ascii="Georgia" w:hAnsi="Georgia"/>
                <w:color w:val="000000"/>
                <w:sz w:val="22"/>
              </w:rPr>
              <w:t>12 Y aconteció que después que hube orado y me hube afanado con toda diligencia, me dijo el Señor: Por tu fe, te concederé conforme a tus deseos.</w:t>
            </w:r>
          </w:p>
        </w:tc>
      </w:tr>
      <w:tr>
        <w:tc>
          <w:tcPr>
            <w:tcW w:type="dxa" w:w="5400"/>
          </w:tcPr>
          <w:p>
            <w:pPr>
              <w:spacing w:before="0" w:after="80" w:line="240" w:lineRule="exact"/>
              <w:jc w:val="both"/>
            </w:pPr>
            <w:r/>
            <w:r>
              <w:rPr>
                <w:rFonts w:ascii="Georgia" w:hAnsi="Georgia"/>
                <w:color w:val="000000"/>
                <w:sz w:val="22"/>
              </w:rPr>
              <w:t>13 And now behold, this was the desire which I desired of him—that if it should so be, that my people, the Nephites, should fall into transgression, and by any means be destroyed, and the Lamanites should not be destroyed, that the Lord God would preserve a record of my people, the Nephites; even if it so be by the power of his holy arm, that it might be brought forth at some future day unto the Lamanites, that, perhaps, they might be brought unto salvation—</w:t>
            </w:r>
          </w:p>
        </w:tc>
        <w:tc>
          <w:tcPr>
            <w:tcW w:type="dxa" w:w="5400"/>
          </w:tcPr>
          <w:p>
            <w:pPr>
              <w:spacing w:before="0" w:after="80" w:line="240" w:lineRule="exact"/>
              <w:jc w:val="both"/>
            </w:pPr>
            <w:r/>
            <w:r>
              <w:rPr>
                <w:rFonts w:ascii="Georgia" w:hAnsi="Georgia"/>
                <w:color w:val="000000"/>
                <w:sz w:val="22"/>
              </w:rPr>
              <w:t>13 Y ahora bien, he aquí, este era el deseo que anhelaba de él: Que si acaso mi pueblo, el pueblo nefita, cayera en transgresión, y fuera de algún modo destruido, y los lamanitas no lo fueran, que el Señor Dios preservara una historia de mi pueblo, los nefitas, aun cuando fuera por el poder de su santo brazo, para que algún día futuro fuera llevada a los lamanitas, para que tal vez fueran conducidos a la salvación;</w:t>
            </w:r>
          </w:p>
        </w:tc>
      </w:tr>
      <w:tr>
        <w:tc>
          <w:tcPr>
            <w:tcW w:type="dxa" w:w="5400"/>
          </w:tcPr>
          <w:p>
            <w:pPr>
              <w:spacing w:before="0" w:after="80" w:line="240" w:lineRule="exact"/>
              <w:jc w:val="both"/>
            </w:pPr>
            <w:r/>
            <w:r>
              <w:rPr>
                <w:rFonts w:ascii="Georgia" w:hAnsi="Georgia"/>
                <w:color w:val="000000"/>
                <w:sz w:val="22"/>
              </w:rPr>
              <w:t>14 For at the present our strugglings were vain in restoring them to the true faith. And they swore in their wrath that, if it were possible, they would destroy our records and us, and also all the traditions of our fathers.</w:t>
            </w:r>
          </w:p>
        </w:tc>
        <w:tc>
          <w:tcPr>
            <w:tcW w:type="dxa" w:w="5400"/>
          </w:tcPr>
          <w:p>
            <w:pPr>
              <w:spacing w:before="0" w:after="80" w:line="240" w:lineRule="exact"/>
              <w:jc w:val="both"/>
            </w:pPr>
            <w:r/>
            <w:r>
              <w:rPr>
                <w:rFonts w:ascii="Georgia" w:hAnsi="Georgia"/>
                <w:color w:val="000000"/>
                <w:sz w:val="22"/>
              </w:rPr>
              <w:t>14 porque por ahora nuestros esfuerzos para restaurarlos a la verdadera fe han sido en vano. Y juraron en su ira que, de ser posible, destruirían nuestros anales junto con nosotros, y también todas las tradiciones de nuestros padres.</w:t>
            </w:r>
          </w:p>
        </w:tc>
      </w:tr>
      <w:tr>
        <w:tc>
          <w:tcPr>
            <w:tcW w:type="dxa" w:w="5400"/>
          </w:tcPr>
          <w:p>
            <w:pPr>
              <w:spacing w:before="0" w:after="80" w:line="240" w:lineRule="exact"/>
              <w:jc w:val="both"/>
            </w:pPr>
            <w:r/>
            <w:r>
              <w:rPr>
                <w:rFonts w:ascii="Georgia" w:hAnsi="Georgia"/>
                <w:color w:val="000000"/>
                <w:sz w:val="22"/>
              </w:rPr>
              <w:t>15 Wherefore, I knowing that the Lord God was able to preserve our records, I cried unto him continually, for he had said unto me: Whatsoever thing ye shall ask in faith, believing that ye shall receive in the name of Christ, ye shall receive it.</w:t>
            </w:r>
          </w:p>
        </w:tc>
        <w:tc>
          <w:tcPr>
            <w:tcW w:type="dxa" w:w="5400"/>
          </w:tcPr>
          <w:p>
            <w:pPr>
              <w:spacing w:before="0" w:after="80" w:line="240" w:lineRule="exact"/>
              <w:jc w:val="both"/>
            </w:pPr>
            <w:r/>
            <w:r>
              <w:rPr>
                <w:rFonts w:ascii="Georgia" w:hAnsi="Georgia"/>
                <w:color w:val="000000"/>
                <w:sz w:val="22"/>
              </w:rPr>
              <w:t>15 Por tanto, sabiendo yo que el Señor Dios podía preservar nuestros anales, le suplicaba continuamente, pues él me había dicho: Cualquier cosa que pidas con fe, creyendo que recibirás en el nombre de Cristo, la obtendrás.</w:t>
            </w:r>
          </w:p>
        </w:tc>
      </w:tr>
      <w:tr>
        <w:tc>
          <w:tcPr>
            <w:tcW w:type="dxa" w:w="5400"/>
          </w:tcPr>
          <w:p>
            <w:pPr>
              <w:spacing w:before="0" w:after="80" w:line="240" w:lineRule="exact"/>
              <w:jc w:val="both"/>
            </w:pPr>
            <w:r/>
            <w:r>
              <w:rPr>
                <w:rFonts w:ascii="Georgia" w:hAnsi="Georgia"/>
                <w:color w:val="000000"/>
                <w:sz w:val="22"/>
              </w:rPr>
              <w:t>16 And I had faith, and I did cry unto God that he would preserve the records; and he covenanted with me that he would bring them forth unto the Lamanites in his own due time.</w:t>
            </w:r>
          </w:p>
        </w:tc>
        <w:tc>
          <w:tcPr>
            <w:tcW w:type="dxa" w:w="5400"/>
          </w:tcPr>
          <w:p>
            <w:pPr>
              <w:spacing w:before="0" w:after="80" w:line="240" w:lineRule="exact"/>
              <w:jc w:val="both"/>
            </w:pPr>
            <w:r/>
            <w:r>
              <w:rPr>
                <w:rFonts w:ascii="Georgia" w:hAnsi="Georgia"/>
                <w:color w:val="000000"/>
                <w:sz w:val="22"/>
              </w:rPr>
              <w:t>16 Y yo tenía fe, y le imploré al Señor que preservara los anales; e hizo convenio conmigo de que los haría llegar a los lamanitas en el propio y debido tiempo de él.</w:t>
            </w:r>
          </w:p>
        </w:tc>
      </w:tr>
      <w:tr>
        <w:tc>
          <w:tcPr>
            <w:tcW w:type="dxa" w:w="5400"/>
          </w:tcPr>
          <w:p>
            <w:pPr>
              <w:spacing w:before="0" w:after="80" w:line="240" w:lineRule="exact"/>
              <w:jc w:val="both"/>
            </w:pPr>
            <w:r/>
            <w:r>
              <w:rPr>
                <w:rFonts w:ascii="Georgia" w:hAnsi="Georgia"/>
                <w:color w:val="000000"/>
                <w:sz w:val="22"/>
              </w:rPr>
              <w:t>17 And I, Enos, knew it would be according to the covenant which he had made; wherefore my soul did rest.</w:t>
            </w:r>
          </w:p>
        </w:tc>
        <w:tc>
          <w:tcPr>
            <w:tcW w:type="dxa" w:w="5400"/>
          </w:tcPr>
          <w:p>
            <w:pPr>
              <w:spacing w:before="0" w:after="80" w:line="240" w:lineRule="exact"/>
              <w:jc w:val="both"/>
            </w:pPr>
            <w:r/>
            <w:r>
              <w:rPr>
                <w:rFonts w:ascii="Georgia" w:hAnsi="Georgia"/>
                <w:color w:val="000000"/>
                <w:sz w:val="22"/>
              </w:rPr>
              <w:t>17 Y yo, Enós, sabía que se haría según el convenio que él había hecho; por tanto, mi alma quedó tranquila.</w:t>
            </w:r>
          </w:p>
        </w:tc>
      </w:tr>
      <w:tr>
        <w:tc>
          <w:tcPr>
            <w:tcW w:type="dxa" w:w="5400"/>
          </w:tcPr>
          <w:p>
            <w:pPr>
              <w:spacing w:before="0" w:after="80" w:line="240" w:lineRule="exact"/>
              <w:jc w:val="both"/>
            </w:pPr>
            <w:r/>
            <w:r>
              <w:rPr>
                <w:rFonts w:ascii="Georgia" w:hAnsi="Georgia"/>
                <w:color w:val="000000"/>
                <w:sz w:val="22"/>
              </w:rPr>
              <w:t>18 And the Lord said unto me: Thy fathers have also required of me this thing; and it shall be done unto them according to their faith; for their faith was like unto thine.</w:t>
            </w:r>
          </w:p>
        </w:tc>
        <w:tc>
          <w:tcPr>
            <w:tcW w:type="dxa" w:w="5400"/>
          </w:tcPr>
          <w:p>
            <w:pPr>
              <w:spacing w:before="0" w:after="80" w:line="240" w:lineRule="exact"/>
              <w:jc w:val="both"/>
            </w:pPr>
            <w:r/>
            <w:r>
              <w:rPr>
                <w:rFonts w:ascii="Georgia" w:hAnsi="Georgia"/>
                <w:color w:val="000000"/>
                <w:sz w:val="22"/>
              </w:rPr>
              <w:t>18 Y me dijo el Señor: Tus padres también me han solicitado esto; y les será concedido según su fe; porque su fe fue semejante a la tuya.</w:t>
            </w:r>
          </w:p>
        </w:tc>
      </w:tr>
      <w:tr>
        <w:tc>
          <w:tcPr>
            <w:tcW w:type="dxa" w:w="5400"/>
          </w:tcPr>
          <w:p>
            <w:pPr>
              <w:spacing w:before="0" w:after="80" w:line="240" w:lineRule="exact"/>
              <w:jc w:val="both"/>
            </w:pPr>
            <w:r/>
            <w:r>
              <w:rPr>
                <w:rFonts w:ascii="Georgia" w:hAnsi="Georgia"/>
                <w:color w:val="000000"/>
                <w:sz w:val="22"/>
              </w:rPr>
              <w:t>19 And now it came to pass that I, Enos, went about among the people of Nephi, prophesying of things to come, and testifying of the things which I had heard and seen.</w:t>
            </w:r>
          </w:p>
        </w:tc>
        <w:tc>
          <w:tcPr>
            <w:tcW w:type="dxa" w:w="5400"/>
          </w:tcPr>
          <w:p>
            <w:pPr>
              <w:spacing w:before="0" w:after="80" w:line="240" w:lineRule="exact"/>
              <w:jc w:val="both"/>
            </w:pPr>
            <w:r/>
            <w:r>
              <w:rPr>
                <w:rFonts w:ascii="Georgia" w:hAnsi="Georgia"/>
                <w:color w:val="000000"/>
                <w:sz w:val="22"/>
              </w:rPr>
              <w:t>19 Y sucedió que yo, Enós, anduve entre el pueblo de Nefi, profetizando de cosas venideras y dando testimonio de las cosas que yo había oído y visto.</w:t>
            </w:r>
          </w:p>
        </w:tc>
      </w:tr>
      <w:tr>
        <w:tc>
          <w:tcPr>
            <w:tcW w:type="dxa" w:w="5400"/>
          </w:tcPr>
          <w:p>
            <w:pPr>
              <w:spacing w:before="0" w:after="80" w:line="240" w:lineRule="exact"/>
              <w:jc w:val="both"/>
            </w:pPr>
            <w:r/>
            <w:r>
              <w:rPr>
                <w:rFonts w:ascii="Georgia" w:hAnsi="Georgia"/>
                <w:color w:val="000000"/>
                <w:sz w:val="22"/>
              </w:rPr>
              <w:t>20 And I bear record that the people of Nephi did seek diligently to restore the Lamanites unto the true faith in God. But our labors were vain; their hatred was fixed, and they were led by their evil nature that they became wild, and ferocious, and a blood-thirsty people, full of idolatry and filthiness; feeding upon beasts of prey; dwelling in tents, and wandering about in the wilderness with a short skin girdle about their loins and their heads shaven; and their skill was in the bow, and in the cimeter, and the ax. And many of them did eat nothing save it was raw meat; and they were continually seeking to destroy us.</w:t>
            </w:r>
          </w:p>
        </w:tc>
        <w:tc>
          <w:tcPr>
            <w:tcW w:type="dxa" w:w="5400"/>
          </w:tcPr>
          <w:p>
            <w:pPr>
              <w:spacing w:before="0" w:after="80" w:line="240" w:lineRule="exact"/>
              <w:jc w:val="both"/>
            </w:pPr>
            <w:r/>
            <w:r>
              <w:rPr>
                <w:rFonts w:ascii="Georgia" w:hAnsi="Georgia"/>
                <w:color w:val="000000"/>
                <w:sz w:val="22"/>
              </w:rPr>
              <w:t>20 Y testifico que el pueblo de Nefi procuró diligentemente restaurar a los lamanitas a la verdadera fe en Dios. Pero nuestros esfuerzos fueron en vano, pues su odio era implacable, y se dejaron llevar de su mala naturaleza, por lo que se hicieron salvajes y feroces, y una gente sanguinaria, llena de idolatría e inmundicia, alimentándose de animales de rapiña, viviendo en tiendas y andando errantes por el desierto, con una faja corta de piel alrededor de los lomos, y con la cabeza afeitada; y su destreza se hallaba en el arco, en la cimitarra y en el hacha. Y muchos de ellos no comían más que carne cruda; y de continuo trataban de destruirnos.</w:t>
            </w:r>
          </w:p>
        </w:tc>
      </w:tr>
      <w:tr>
        <w:tc>
          <w:tcPr>
            <w:tcW w:type="dxa" w:w="5400"/>
          </w:tcPr>
          <w:p>
            <w:pPr>
              <w:spacing w:before="0" w:after="80" w:line="240" w:lineRule="exact"/>
              <w:jc w:val="both"/>
            </w:pPr>
            <w:r/>
            <w:r>
              <w:rPr>
                <w:rFonts w:ascii="Georgia" w:hAnsi="Georgia"/>
                <w:color w:val="000000"/>
                <w:sz w:val="22"/>
              </w:rPr>
              <w:t>21 And it came to pass that the people of Nephi did till the land, and raise all manner of grain, and of fruit, and flocks of herds, and flocks of all manner of cattle of every kind, and goats, and wild goats, and also many horses.</w:t>
            </w:r>
          </w:p>
        </w:tc>
        <w:tc>
          <w:tcPr>
            <w:tcW w:type="dxa" w:w="5400"/>
          </w:tcPr>
          <w:p>
            <w:pPr>
              <w:spacing w:before="0" w:after="80" w:line="240" w:lineRule="exact"/>
              <w:jc w:val="both"/>
            </w:pPr>
            <w:r/>
            <w:r>
              <w:rPr>
                <w:rFonts w:ascii="Georgia" w:hAnsi="Georgia"/>
                <w:color w:val="000000"/>
                <w:sz w:val="22"/>
              </w:rPr>
              <w:t>21 Y aconteció que el pueblo de Nefi cultivó la tierra, y produjo toda clase de granos y de frutos, y crio rebaños de reses, y manadas de toda clase de ganado, y cabras y cabras monteses, y también muchos caballos.</w:t>
            </w:r>
          </w:p>
        </w:tc>
      </w:tr>
      <w:tr>
        <w:tc>
          <w:tcPr>
            <w:tcW w:type="dxa" w:w="5400"/>
          </w:tcPr>
          <w:p>
            <w:pPr>
              <w:spacing w:before="0" w:after="80" w:line="240" w:lineRule="exact"/>
              <w:jc w:val="both"/>
            </w:pPr>
            <w:r/>
            <w:r>
              <w:rPr>
                <w:rFonts w:ascii="Georgia" w:hAnsi="Georgia"/>
                <w:color w:val="000000"/>
                <w:sz w:val="22"/>
              </w:rPr>
              <w:t>22 And there were exceedingly many prophets among us. And the people were a stiffnecked people, hard to understand.</w:t>
            </w:r>
          </w:p>
        </w:tc>
        <w:tc>
          <w:tcPr>
            <w:tcW w:type="dxa" w:w="5400"/>
          </w:tcPr>
          <w:p>
            <w:pPr>
              <w:spacing w:before="0" w:after="80" w:line="240" w:lineRule="exact"/>
              <w:jc w:val="both"/>
            </w:pPr>
            <w:r/>
            <w:r>
              <w:rPr>
                <w:rFonts w:ascii="Georgia" w:hAnsi="Georgia"/>
                <w:color w:val="000000"/>
                <w:sz w:val="22"/>
              </w:rPr>
              <w:t>22 Y hubo muchísimos profetas entre nosotros; y la gente era obstinada y dura de entendimiento.</w:t>
            </w:r>
          </w:p>
        </w:tc>
      </w:tr>
      <w:tr>
        <w:tc>
          <w:tcPr>
            <w:tcW w:type="dxa" w:w="5400"/>
          </w:tcPr>
          <w:p>
            <w:pPr>
              <w:spacing w:before="0" w:after="80" w:line="240" w:lineRule="exact"/>
              <w:jc w:val="both"/>
            </w:pPr>
            <w:r/>
            <w:r>
              <w:rPr>
                <w:rFonts w:ascii="Georgia" w:hAnsi="Georgia"/>
                <w:color w:val="000000"/>
                <w:sz w:val="22"/>
              </w:rPr>
              <w:t>23 And there was nothing save it was exceeding harshness, preaching and prophesying of wars, and contentions, and destructions, and continually reminding them of death, and the duration of eternity, and the judgments and the power of God, and all these things—stirring them up continually to keep them in the fear of the Lord. I say there was nothing short of these things, and exceedingly great plainness of speech, would keep them from going down speedily to destruction. And after this manner do I write concerning them.</w:t>
            </w:r>
          </w:p>
        </w:tc>
        <w:tc>
          <w:tcPr>
            <w:tcW w:type="dxa" w:w="5400"/>
          </w:tcPr>
          <w:p>
            <w:pPr>
              <w:spacing w:before="0" w:after="80" w:line="240" w:lineRule="exact"/>
              <w:jc w:val="both"/>
            </w:pPr>
            <w:r/>
            <w:r>
              <w:rPr>
                <w:rFonts w:ascii="Georgia" w:hAnsi="Georgia"/>
                <w:color w:val="000000"/>
                <w:sz w:val="22"/>
              </w:rPr>
              <w:t>23 Y no había nada, salvo un extremado rigor, predicación y profecías de guerras y contiendas y destrucciones, y recordándoles continuamente la muerte, y la duración de la eternidad, y los juicios y poder de Dios, y todas estas cosas, agitándolos constantemente para mantenerlos en el temor del Señor. Y digo que nada, salvo estas cosas y mucha claridad en el habla, podría evitar que se precipitaran rápidamente a la destrucción. Y de esta manera es como escribo acerca de ellos.</w:t>
            </w:r>
          </w:p>
        </w:tc>
      </w:tr>
      <w:tr>
        <w:tc>
          <w:tcPr>
            <w:tcW w:type="dxa" w:w="5400"/>
          </w:tcPr>
          <w:p>
            <w:pPr>
              <w:spacing w:before="0" w:after="80" w:line="240" w:lineRule="exact"/>
              <w:jc w:val="both"/>
            </w:pPr>
            <w:r/>
            <w:r>
              <w:rPr>
                <w:rFonts w:ascii="Georgia" w:hAnsi="Georgia"/>
                <w:color w:val="000000"/>
                <w:sz w:val="22"/>
              </w:rPr>
              <w:t>24 And I saw wars between the Nephites and Lamanites in the course of my days.</w:t>
            </w:r>
          </w:p>
        </w:tc>
        <w:tc>
          <w:tcPr>
            <w:tcW w:type="dxa" w:w="5400"/>
          </w:tcPr>
          <w:p>
            <w:pPr>
              <w:spacing w:before="0" w:after="80" w:line="240" w:lineRule="exact"/>
              <w:jc w:val="both"/>
            </w:pPr>
            <w:r/>
            <w:r>
              <w:rPr>
                <w:rFonts w:ascii="Georgia" w:hAnsi="Georgia"/>
                <w:color w:val="000000"/>
                <w:sz w:val="22"/>
              </w:rPr>
              <w:t>24 Y vi guerras entre los nefitas y los lamanitas en el curso de mis días.</w:t>
            </w:r>
          </w:p>
        </w:tc>
      </w:tr>
      <w:tr>
        <w:tc>
          <w:tcPr>
            <w:tcW w:type="dxa" w:w="5400"/>
          </w:tcPr>
          <w:p>
            <w:pPr>
              <w:spacing w:before="0" w:after="80" w:line="240" w:lineRule="exact"/>
              <w:jc w:val="both"/>
            </w:pPr>
            <w:r/>
            <w:r>
              <w:rPr>
                <w:rFonts w:ascii="Georgia" w:hAnsi="Georgia"/>
                <w:color w:val="000000"/>
                <w:sz w:val="22"/>
              </w:rPr>
              <w:t>25 And it came to pass that I began to be old, and an hundred and seventy and nine years had passed away from the time that our father Lehi left Jerusalem.</w:t>
            </w:r>
          </w:p>
        </w:tc>
        <w:tc>
          <w:tcPr>
            <w:tcW w:type="dxa" w:w="5400"/>
          </w:tcPr>
          <w:p>
            <w:pPr>
              <w:spacing w:before="0" w:after="80" w:line="240" w:lineRule="exact"/>
              <w:jc w:val="both"/>
            </w:pPr>
            <w:r/>
            <w:r>
              <w:rPr>
                <w:rFonts w:ascii="Georgia" w:hAnsi="Georgia"/>
                <w:color w:val="000000"/>
                <w:sz w:val="22"/>
              </w:rPr>
              <w:t>25 Y sucedió que empecé a envejecer; y ya habían transcurrido ciento setenta y nueve años desde el tiempo en que nuestro padre Lehi salió de Jerusalén.</w:t>
            </w:r>
          </w:p>
        </w:tc>
      </w:tr>
      <w:tr>
        <w:tc>
          <w:tcPr>
            <w:tcW w:type="dxa" w:w="5400"/>
          </w:tcPr>
          <w:p>
            <w:pPr>
              <w:spacing w:before="0" w:after="80" w:line="240" w:lineRule="exact"/>
              <w:jc w:val="both"/>
            </w:pPr>
            <w:r/>
            <w:r>
              <w:rPr>
                <w:rFonts w:ascii="Georgia" w:hAnsi="Georgia"/>
                <w:color w:val="000000"/>
                <w:sz w:val="22"/>
              </w:rPr>
              <w:t>26 And I saw that I must soon go down to my grave, having been wrought upon by the power of God that I must preach and prophesy unto this people, and declare the word according to the truth which is in Christ. And I have declared it in all my days, and have rejoiced in it above that of the world.</w:t>
            </w:r>
          </w:p>
        </w:tc>
        <w:tc>
          <w:tcPr>
            <w:tcW w:type="dxa" w:w="5400"/>
          </w:tcPr>
          <w:p>
            <w:pPr>
              <w:spacing w:before="0" w:after="80" w:line="240" w:lineRule="exact"/>
              <w:jc w:val="both"/>
            </w:pPr>
            <w:r/>
            <w:r>
              <w:rPr>
                <w:rFonts w:ascii="Georgia" w:hAnsi="Georgia"/>
                <w:color w:val="000000"/>
                <w:sz w:val="22"/>
              </w:rPr>
              <w:t>26 Y vi que pronto tendría que descender a mi sepultura, habiendo sido influido por el poder de Dios a predicar y a profetizar a este pueblo y declarar la palabra según la verdad que está en Cristo; y la he declarado todos mis días, y en ello me he regocijado más que en lo del mundo.</w:t>
            </w:r>
          </w:p>
        </w:tc>
      </w:tr>
      <w:tr>
        <w:tc>
          <w:tcPr>
            <w:tcW w:type="dxa" w:w="5400"/>
          </w:tcPr>
          <w:p>
            <w:pPr>
              <w:spacing w:before="0" w:after="80" w:line="240" w:lineRule="exact"/>
              <w:jc w:val="both"/>
            </w:pPr>
            <w:r/>
            <w:r>
              <w:rPr>
                <w:rFonts w:ascii="Georgia" w:hAnsi="Georgia"/>
                <w:color w:val="000000"/>
                <w:sz w:val="22"/>
              </w:rPr>
              <w:t>27 And I soon go to the place of my rest, which is with my Redeemer; for I know that in him I shall rest. And I rejoice in the day when my mortal shall put on immortality, and shall stand before him; then shall I see his face with pleasure, and he will say unto me: Come unto me, ye blessed, there is a place prepared for you in the mansions of my Father. Amen.</w:t>
            </w:r>
          </w:p>
        </w:tc>
        <w:tc>
          <w:tcPr>
            <w:tcW w:type="dxa" w:w="5400"/>
          </w:tcPr>
          <w:p>
            <w:pPr>
              <w:spacing w:before="0" w:after="80" w:line="240" w:lineRule="exact"/>
              <w:jc w:val="both"/>
            </w:pPr>
            <w:r/>
            <w:r>
              <w:rPr>
                <w:rFonts w:ascii="Georgia" w:hAnsi="Georgia"/>
                <w:color w:val="000000"/>
                <w:sz w:val="22"/>
              </w:rPr>
              <w:t>27 Y pronto iré al lugar de mi reposo, que es con mi Redentor, porque sé que en él reposaré. Y me regocijo en el día en que mi ser mortal se vestirá de inmortalidad, y estaré delante de él; entonces veré su faz con placer, y él me dirá: Ven a mí, tú, que bendito eres; hay un lugar preparado para ti en las mansiones de mi Padre. Amén.</w:t>
            </w:r>
          </w:p>
        </w:tc>
      </w:tr>
    </w:tbl>
    <w:p/>
    <w:p>
      <w:pPr>
        <w:pBdr>
          <w:bottom w:val="single" w:sz="6" w:space="1" w:color="auto"/>
        </w:pBdr>
      </w:pPr>
      <w:r/>
    </w:p>
    <w:p>
      <w:pPr>
        <w:pStyle w:val="Heading2"/>
      </w:pPr>
      <w:r>
        <w:t>Moroni | Moroni</w:t>
      </w:r>
    </w:p>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1</w:t>
            </w:r>
          </w:p>
        </w:tc>
        <w:tc>
          <w:tcPr>
            <w:tcW w:type="dxa" w:w="5400"/>
          </w:tcPr>
          <w:p>
            <w:pPr>
              <w:spacing w:before="0" w:after="80" w:line="240" w:lineRule="exact"/>
              <w:jc w:val="both"/>
            </w:pPr>
            <w:r/>
            <w:r>
              <w:rPr>
                <w:rFonts w:ascii="Daytona" w:hAnsi="Daytona"/>
                <w:color w:val="000000"/>
                <w:sz w:val="24"/>
              </w:rPr>
              <w:t>Capítulo 1</w:t>
            </w:r>
          </w:p>
        </w:tc>
      </w:tr>
      <w:tr>
        <w:tc>
          <w:tcPr>
            <w:tcW w:type="dxa" w:w="5400"/>
          </w:tcPr>
          <w:p>
            <w:pPr>
              <w:spacing w:before="0" w:after="80" w:line="240" w:lineRule="exact"/>
              <w:jc w:val="both"/>
            </w:pPr>
            <w:r/>
            <w:r>
              <w:rPr>
                <w:rFonts w:ascii="Georgia" w:hAnsi="Georgia"/>
                <w:color w:val="000000"/>
                <w:sz w:val="22"/>
              </w:rPr>
              <w:t>1 Now I, Moroni, after having made an end of abridging the account of the people of Jared, I had supposed not to have written more, but I have not as yet perished; and I make not myself known to the Lamanites lest they should destroy me.</w:t>
            </w:r>
          </w:p>
        </w:tc>
        <w:tc>
          <w:tcPr>
            <w:tcW w:type="dxa" w:w="5400"/>
          </w:tcPr>
          <w:p>
            <w:pPr>
              <w:spacing w:before="0" w:after="80" w:line="240" w:lineRule="exact"/>
              <w:jc w:val="both"/>
            </w:pPr>
            <w:r/>
            <w:r>
              <w:rPr>
                <w:rFonts w:ascii="Georgia" w:hAnsi="Georgia"/>
                <w:color w:val="000000"/>
                <w:sz w:val="22"/>
              </w:rPr>
              <w:t>1 Ahora bien, yo, Moroni, después de haber acabado de compendiar los anales del pueblo de Jared, había pensado no escribir más, pero no he perecido todavía; y no me doy a conocer a los lamanitas, no sea que me destruyan.</w:t>
            </w:r>
          </w:p>
        </w:tc>
      </w:tr>
      <w:tr>
        <w:tc>
          <w:tcPr>
            <w:tcW w:type="dxa" w:w="5400"/>
          </w:tcPr>
          <w:p>
            <w:pPr>
              <w:spacing w:before="0" w:after="80" w:line="240" w:lineRule="exact"/>
              <w:jc w:val="both"/>
            </w:pPr>
            <w:r/>
            <w:r>
              <w:rPr>
                <w:rFonts w:ascii="Georgia" w:hAnsi="Georgia"/>
                <w:color w:val="000000"/>
                <w:sz w:val="22"/>
              </w:rPr>
              <w:t>2 For behold, their wars are exceedingly fierce among themselves; and because of their hatred they put to death every Nephite that will not deny the Christ.</w:t>
            </w:r>
          </w:p>
        </w:tc>
        <w:tc>
          <w:tcPr>
            <w:tcW w:type="dxa" w:w="5400"/>
          </w:tcPr>
          <w:p>
            <w:pPr>
              <w:spacing w:before="0" w:after="80" w:line="240" w:lineRule="exact"/>
              <w:jc w:val="both"/>
            </w:pPr>
            <w:r/>
            <w:r>
              <w:rPr>
                <w:rFonts w:ascii="Georgia" w:hAnsi="Georgia"/>
                <w:color w:val="000000"/>
                <w:sz w:val="22"/>
              </w:rPr>
              <w:t>2 Porque he aquí, sus guerras entre ellos mismos son extremadamente furiosas; y por motivo de su odio, matan a todo nefita que no niegue al Cristo.</w:t>
            </w:r>
          </w:p>
        </w:tc>
      </w:tr>
      <w:tr>
        <w:tc>
          <w:tcPr>
            <w:tcW w:type="dxa" w:w="5400"/>
          </w:tcPr>
          <w:p>
            <w:pPr>
              <w:spacing w:before="0" w:after="80" w:line="240" w:lineRule="exact"/>
              <w:jc w:val="both"/>
            </w:pPr>
            <w:r/>
            <w:r>
              <w:rPr>
                <w:rFonts w:ascii="Georgia" w:hAnsi="Georgia"/>
                <w:color w:val="000000"/>
                <w:sz w:val="22"/>
              </w:rPr>
              <w:t>3 And I, Moroni, will not deny the Christ; wherefore, I wander whithersoever I can for the safety of mine own life.</w:t>
            </w:r>
          </w:p>
        </w:tc>
        <w:tc>
          <w:tcPr>
            <w:tcW w:type="dxa" w:w="5400"/>
          </w:tcPr>
          <w:p>
            <w:pPr>
              <w:spacing w:before="0" w:after="80" w:line="240" w:lineRule="exact"/>
              <w:jc w:val="both"/>
            </w:pPr>
            <w:r/>
            <w:r>
              <w:rPr>
                <w:rFonts w:ascii="Georgia" w:hAnsi="Georgia"/>
                <w:color w:val="000000"/>
                <w:sz w:val="22"/>
              </w:rPr>
              <w:t>3 Y yo, Moroni, no negaré al Cristo; de modo que ando errante por donde puedo, para proteger mi propia vida.</w:t>
            </w:r>
          </w:p>
        </w:tc>
      </w:tr>
      <w:tr>
        <w:tc>
          <w:tcPr>
            <w:tcW w:type="dxa" w:w="5400"/>
          </w:tcPr>
          <w:p>
            <w:pPr>
              <w:spacing w:before="0" w:after="80" w:line="240" w:lineRule="exact"/>
              <w:jc w:val="both"/>
            </w:pPr>
            <w:r/>
            <w:r>
              <w:rPr>
                <w:rFonts w:ascii="Georgia" w:hAnsi="Georgia"/>
                <w:color w:val="000000"/>
                <w:sz w:val="22"/>
              </w:rPr>
              <w:t>4 Wherefore, I write a few more things, contrary to that which I had supposed; for I had supposed not to have written any more; but I write a few more things, that perhaps they may be of worth unto my brethren, the Lamanites, in some future day, according to the will of the Lord.</w:t>
            </w:r>
          </w:p>
        </w:tc>
        <w:tc>
          <w:tcPr>
            <w:tcW w:type="dxa" w:w="5400"/>
          </w:tcPr>
          <w:p>
            <w:pPr>
              <w:spacing w:before="0" w:after="80" w:line="240" w:lineRule="exact"/>
              <w:jc w:val="both"/>
            </w:pPr>
            <w:r/>
            <w:r>
              <w:rPr>
                <w:rFonts w:ascii="Georgia" w:hAnsi="Georgia"/>
                <w:color w:val="000000"/>
                <w:sz w:val="22"/>
              </w:rPr>
              <w:t>4 Por consiguiente, escribo unas pocas cosas más, contrario a lo que había supuesto; porque había pensado no escribir más; pero escribo unas cuantas cosas más, que tal vez sean de valor a mis hermanos los lamanitas en algún día futuro, según la voluntad del Señor.</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2</w:t>
            </w:r>
          </w:p>
        </w:tc>
        <w:tc>
          <w:tcPr>
            <w:tcW w:type="dxa" w:w="5400"/>
          </w:tcPr>
          <w:p>
            <w:pPr>
              <w:spacing w:before="0" w:after="80" w:line="240" w:lineRule="exact"/>
              <w:jc w:val="both"/>
            </w:pPr>
            <w:r/>
            <w:r>
              <w:rPr>
                <w:rFonts w:ascii="Daytona" w:hAnsi="Daytona"/>
                <w:color w:val="000000"/>
                <w:sz w:val="24"/>
              </w:rPr>
              <w:t>Capítulo 2</w:t>
            </w:r>
          </w:p>
        </w:tc>
      </w:tr>
      <w:tr>
        <w:tc>
          <w:tcPr>
            <w:tcW w:type="dxa" w:w="5400"/>
          </w:tcPr>
          <w:p>
            <w:pPr>
              <w:spacing w:before="0" w:after="80" w:line="240" w:lineRule="exact"/>
              <w:jc w:val="both"/>
            </w:pPr>
            <w:r/>
            <w:r>
              <w:rPr>
                <w:rFonts w:ascii="Georgia" w:hAnsi="Georgia"/>
                <w:color w:val="000000"/>
                <w:sz w:val="22"/>
              </w:rPr>
              <w:t>1 The words of Christ, which he spake unto his disciples, the twelve whom he had chosen, as he laid his hands upon them—</w:t>
            </w:r>
          </w:p>
        </w:tc>
        <w:tc>
          <w:tcPr>
            <w:tcW w:type="dxa" w:w="5400"/>
          </w:tcPr>
          <w:p>
            <w:pPr>
              <w:spacing w:before="0" w:after="80" w:line="240" w:lineRule="exact"/>
              <w:jc w:val="both"/>
            </w:pPr>
            <w:r/>
            <w:r>
              <w:rPr>
                <w:rFonts w:ascii="Georgia" w:hAnsi="Georgia"/>
                <w:color w:val="000000"/>
                <w:sz w:val="22"/>
              </w:rPr>
              <w:t>1 Las palabras de Cristo, las cuales habló a sus discípulos, los doce que había escogido, al imponerles las manos.</w:t>
            </w:r>
          </w:p>
        </w:tc>
      </w:tr>
      <w:tr>
        <w:tc>
          <w:tcPr>
            <w:tcW w:type="dxa" w:w="5400"/>
          </w:tcPr>
          <w:p>
            <w:pPr>
              <w:spacing w:before="0" w:after="80" w:line="240" w:lineRule="exact"/>
              <w:jc w:val="both"/>
            </w:pPr>
            <w:r/>
            <w:r>
              <w:rPr>
                <w:rFonts w:ascii="Georgia" w:hAnsi="Georgia"/>
                <w:color w:val="000000"/>
                <w:sz w:val="22"/>
              </w:rPr>
              <w:t>2 And he called them by name, saying: Ye shall call on the Father in my name, in mighty prayer; and after ye have done this ye shall have power that to him upon whom ye shall lay your hands, ye shall give the Holy Ghost; and in my name shall ye give it, for thus do mine apostles.</w:t>
            </w:r>
          </w:p>
        </w:tc>
        <w:tc>
          <w:tcPr>
            <w:tcW w:type="dxa" w:w="5400"/>
          </w:tcPr>
          <w:p>
            <w:pPr>
              <w:spacing w:before="0" w:after="80" w:line="240" w:lineRule="exact"/>
              <w:jc w:val="both"/>
            </w:pPr>
            <w:r/>
            <w:r>
              <w:rPr>
                <w:rFonts w:ascii="Georgia" w:hAnsi="Georgia"/>
                <w:color w:val="000000"/>
                <w:sz w:val="22"/>
              </w:rPr>
              <w:t>2 Y los llamó por su nombre, diciendo: Pediréis al Padre en mi nombre, con poderosa oración; y después que hayáis hecho esto, tendréis poder para que a aquel a quien impongáis las manos, le confiráis el Espíritu Santo; y en mi nombre lo conferiréis, porque así lo hacen mis apóstoles.</w:t>
            </w:r>
          </w:p>
        </w:tc>
      </w:tr>
      <w:tr>
        <w:tc>
          <w:tcPr>
            <w:tcW w:type="dxa" w:w="5400"/>
          </w:tcPr>
          <w:p>
            <w:pPr>
              <w:spacing w:before="0" w:after="80" w:line="240" w:lineRule="exact"/>
              <w:jc w:val="both"/>
            </w:pPr>
            <w:r/>
            <w:r>
              <w:rPr>
                <w:rFonts w:ascii="Georgia" w:hAnsi="Georgia"/>
                <w:color w:val="000000"/>
                <w:sz w:val="22"/>
              </w:rPr>
              <w:t>3 Now Christ spake these words unto them at the time of his first appearing; and the multitude heard it not, but the disciples heard it; and on as many as they laid their hands, fell the Holy Ghost.</w:t>
            </w:r>
          </w:p>
        </w:tc>
        <w:tc>
          <w:tcPr>
            <w:tcW w:type="dxa" w:w="5400"/>
          </w:tcPr>
          <w:p>
            <w:pPr>
              <w:spacing w:before="0" w:after="80" w:line="240" w:lineRule="exact"/>
              <w:jc w:val="both"/>
            </w:pPr>
            <w:r/>
            <w:r>
              <w:rPr>
                <w:rFonts w:ascii="Georgia" w:hAnsi="Georgia"/>
                <w:color w:val="000000"/>
                <w:sz w:val="22"/>
              </w:rPr>
              <w:t>3 Y Cristo les habló estas palabras al tiempo de su primera aparición; y la multitud no las oyó, mas los discípulos sí las oyeron; y sobre todos aquellos a los que impusieron las manos, descendió el Espíritu Santo.</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3</w:t>
            </w:r>
          </w:p>
        </w:tc>
        <w:tc>
          <w:tcPr>
            <w:tcW w:type="dxa" w:w="5400"/>
          </w:tcPr>
          <w:p>
            <w:pPr>
              <w:spacing w:before="0" w:after="80" w:line="240" w:lineRule="exact"/>
              <w:jc w:val="both"/>
            </w:pPr>
            <w:r/>
            <w:r>
              <w:rPr>
                <w:rFonts w:ascii="Daytona" w:hAnsi="Daytona"/>
                <w:color w:val="000000"/>
                <w:sz w:val="24"/>
              </w:rPr>
              <w:t>Capítulo 3</w:t>
            </w:r>
          </w:p>
        </w:tc>
      </w:tr>
      <w:tr>
        <w:tc>
          <w:tcPr>
            <w:tcW w:type="dxa" w:w="5400"/>
          </w:tcPr>
          <w:p>
            <w:pPr>
              <w:spacing w:before="0" w:after="80" w:line="240" w:lineRule="exact"/>
              <w:jc w:val="both"/>
            </w:pPr>
            <w:r/>
            <w:r>
              <w:rPr>
                <w:rFonts w:ascii="Georgia" w:hAnsi="Georgia"/>
                <w:color w:val="000000"/>
                <w:sz w:val="22"/>
              </w:rPr>
              <w:t>1 The manner which the disciples, who were called the elders of the church, ordained priests and teachers—</w:t>
            </w:r>
          </w:p>
        </w:tc>
        <w:tc>
          <w:tcPr>
            <w:tcW w:type="dxa" w:w="5400"/>
          </w:tcPr>
          <w:p>
            <w:pPr>
              <w:spacing w:before="0" w:after="80" w:line="240" w:lineRule="exact"/>
              <w:jc w:val="both"/>
            </w:pPr>
            <w:r/>
            <w:r>
              <w:rPr>
                <w:rFonts w:ascii="Georgia" w:hAnsi="Georgia"/>
                <w:color w:val="000000"/>
                <w:sz w:val="22"/>
              </w:rPr>
              <w:t>1 La forma en que los discípulos, que eran llamados los élderes de la iglesia, ordenaban presbíteros y maestros:</w:t>
            </w:r>
          </w:p>
        </w:tc>
      </w:tr>
      <w:tr>
        <w:tc>
          <w:tcPr>
            <w:tcW w:type="dxa" w:w="5400"/>
          </w:tcPr>
          <w:p>
            <w:pPr>
              <w:spacing w:before="0" w:after="80" w:line="240" w:lineRule="exact"/>
              <w:jc w:val="both"/>
            </w:pPr>
            <w:r/>
            <w:r>
              <w:rPr>
                <w:rFonts w:ascii="Georgia" w:hAnsi="Georgia"/>
                <w:color w:val="000000"/>
                <w:sz w:val="22"/>
              </w:rPr>
              <w:t>2 After they had prayed unto the Father in the name of Christ, they laid their hands upon them, and said:</w:t>
            </w:r>
          </w:p>
        </w:tc>
        <w:tc>
          <w:tcPr>
            <w:tcW w:type="dxa" w:w="5400"/>
          </w:tcPr>
          <w:p>
            <w:pPr>
              <w:spacing w:before="0" w:after="80" w:line="240" w:lineRule="exact"/>
              <w:jc w:val="both"/>
            </w:pPr>
            <w:r/>
            <w:r>
              <w:rPr>
                <w:rFonts w:ascii="Georgia" w:hAnsi="Georgia"/>
                <w:color w:val="000000"/>
                <w:sz w:val="22"/>
              </w:rPr>
              <w:t>2 Después de haber orado al Padre en el nombre de Cristo, les imponían las manos, y decían:</w:t>
            </w:r>
          </w:p>
        </w:tc>
      </w:tr>
      <w:tr>
        <w:tc>
          <w:tcPr>
            <w:tcW w:type="dxa" w:w="5400"/>
          </w:tcPr>
          <w:p>
            <w:pPr>
              <w:spacing w:before="0" w:after="80" w:line="240" w:lineRule="exact"/>
              <w:jc w:val="both"/>
            </w:pPr>
            <w:r/>
            <w:r>
              <w:rPr>
                <w:rFonts w:ascii="Georgia" w:hAnsi="Georgia"/>
                <w:color w:val="000000"/>
                <w:sz w:val="22"/>
              </w:rPr>
              <w:t>3 In the name of Jesus Christ I ordain you to be a priest (or if he be a teacher, I ordain you to be a teacher) to preach repentance and remission of sins through Jesus Christ, by the endurance of faith on his name to the end. Amen.</w:t>
            </w:r>
          </w:p>
        </w:tc>
        <w:tc>
          <w:tcPr>
            <w:tcW w:type="dxa" w:w="5400"/>
          </w:tcPr>
          <w:p>
            <w:pPr>
              <w:spacing w:before="0" w:after="80" w:line="240" w:lineRule="exact"/>
              <w:jc w:val="both"/>
            </w:pPr>
            <w:r/>
            <w:r>
              <w:rPr>
                <w:rFonts w:ascii="Georgia" w:hAnsi="Georgia"/>
                <w:color w:val="000000"/>
                <w:sz w:val="22"/>
              </w:rPr>
              <w:t>3 En el nombre de Jesucristo, te ordeno para que seas presbítero (o si fuera maestro, te ordeno para que seas maestro) para predicar el arrepentimiento y la remisión de pecados, por medio de Jesucristo, mediante la perseverancia en la fe en su nombre hasta el fin. Amén.</w:t>
            </w:r>
          </w:p>
        </w:tc>
      </w:tr>
      <w:tr>
        <w:tc>
          <w:tcPr>
            <w:tcW w:type="dxa" w:w="5400"/>
          </w:tcPr>
          <w:p>
            <w:pPr>
              <w:spacing w:before="0" w:after="80" w:line="240" w:lineRule="exact"/>
              <w:jc w:val="both"/>
            </w:pPr>
            <w:r/>
            <w:r>
              <w:rPr>
                <w:rFonts w:ascii="Georgia" w:hAnsi="Georgia"/>
                <w:color w:val="000000"/>
                <w:sz w:val="22"/>
              </w:rPr>
              <w:t>4 And after this manner did they ordain priests and teachers, according to the gifts and callings of God unto men; and they ordained them by the power of the Holy Ghost, which was in them.</w:t>
            </w:r>
          </w:p>
        </w:tc>
        <w:tc>
          <w:tcPr>
            <w:tcW w:type="dxa" w:w="5400"/>
          </w:tcPr>
          <w:p>
            <w:pPr>
              <w:spacing w:before="0" w:after="80" w:line="240" w:lineRule="exact"/>
              <w:jc w:val="both"/>
            </w:pPr>
            <w:r/>
            <w:r>
              <w:rPr>
                <w:rFonts w:ascii="Georgia" w:hAnsi="Georgia"/>
                <w:color w:val="000000"/>
                <w:sz w:val="22"/>
              </w:rPr>
              <w:t>4 Y de este modo ordenaban presbíteros y maestros, según los dones y llamamientos de Dios a los hombres; y los ordenaban por el poder del Espíritu Santo que había en ellos.</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4</w:t>
            </w:r>
          </w:p>
        </w:tc>
        <w:tc>
          <w:tcPr>
            <w:tcW w:type="dxa" w:w="5400"/>
          </w:tcPr>
          <w:p>
            <w:pPr>
              <w:spacing w:before="0" w:after="80" w:line="240" w:lineRule="exact"/>
              <w:jc w:val="both"/>
            </w:pPr>
            <w:r/>
            <w:r>
              <w:rPr>
                <w:rFonts w:ascii="Daytona" w:hAnsi="Daytona"/>
                <w:color w:val="000000"/>
                <w:sz w:val="24"/>
              </w:rPr>
              <w:t>Capítulo 4</w:t>
            </w:r>
          </w:p>
        </w:tc>
      </w:tr>
      <w:tr>
        <w:tc>
          <w:tcPr>
            <w:tcW w:type="dxa" w:w="5400"/>
          </w:tcPr>
          <w:p>
            <w:pPr>
              <w:spacing w:before="0" w:after="80" w:line="240" w:lineRule="exact"/>
              <w:jc w:val="both"/>
            </w:pPr>
            <w:r/>
            <w:r>
              <w:rPr>
                <w:rFonts w:ascii="Georgia" w:hAnsi="Georgia"/>
                <w:color w:val="000000"/>
                <w:sz w:val="22"/>
              </w:rPr>
              <w:t>1 The manner of their elders and priests administering the flesh and blood of Christ unto the church; and they administered it according to the commandments of Christ; wherefore we know the manner to be true; and the elder or priest did minister it—</w:t>
            </w:r>
          </w:p>
        </w:tc>
        <w:tc>
          <w:tcPr>
            <w:tcW w:type="dxa" w:w="5400"/>
          </w:tcPr>
          <w:p>
            <w:pPr>
              <w:spacing w:before="0" w:after="80" w:line="240" w:lineRule="exact"/>
              <w:jc w:val="both"/>
            </w:pPr>
            <w:r/>
            <w:r>
              <w:rPr>
                <w:rFonts w:ascii="Georgia" w:hAnsi="Georgia"/>
                <w:color w:val="000000"/>
                <w:sz w:val="22"/>
              </w:rPr>
              <w:t>1 La forma en que sus élderes y presbíteros administraban la carne y la sangre de Cristo a la iglesia; y las administraban de acuerdo con los mandamientos de Cristo; por tanto, sabemos que la manera es correcta; y el élder o el presbítero las administraba.</w:t>
            </w:r>
          </w:p>
        </w:tc>
      </w:tr>
      <w:tr>
        <w:tc>
          <w:tcPr>
            <w:tcW w:type="dxa" w:w="5400"/>
          </w:tcPr>
          <w:p>
            <w:pPr>
              <w:spacing w:before="0" w:after="80" w:line="240" w:lineRule="exact"/>
              <w:jc w:val="both"/>
            </w:pPr>
            <w:r/>
            <w:r>
              <w:rPr>
                <w:rFonts w:ascii="Georgia" w:hAnsi="Georgia"/>
                <w:color w:val="000000"/>
                <w:sz w:val="22"/>
              </w:rPr>
              <w:t>2 And they did kneel down with the church, and pray to the Father in the name of Christ, saying:</w:t>
            </w:r>
          </w:p>
        </w:tc>
        <w:tc>
          <w:tcPr>
            <w:tcW w:type="dxa" w:w="5400"/>
          </w:tcPr>
          <w:p>
            <w:pPr>
              <w:spacing w:before="0" w:after="80" w:line="240" w:lineRule="exact"/>
              <w:jc w:val="both"/>
            </w:pPr>
            <w:r/>
            <w:r>
              <w:rPr>
                <w:rFonts w:ascii="Georgia" w:hAnsi="Georgia"/>
                <w:color w:val="000000"/>
                <w:sz w:val="22"/>
              </w:rPr>
              <w:t>2 Y se arrodillaban con la iglesia, y oraban al Padre en el nombre de Cristo, diciendo:</w:t>
            </w:r>
          </w:p>
        </w:tc>
      </w:tr>
      <w:tr>
        <w:tc>
          <w:tcPr>
            <w:tcW w:type="dxa" w:w="5400"/>
          </w:tcPr>
          <w:p>
            <w:pPr>
              <w:spacing w:before="0" w:after="80" w:line="240" w:lineRule="exact"/>
              <w:jc w:val="both"/>
            </w:pPr>
            <w:r/>
            <w:r>
              <w:rPr>
                <w:rFonts w:ascii="Georgia" w:hAnsi="Georgia"/>
                <w:color w:val="000000"/>
                <w:sz w:val="22"/>
              </w:rPr>
              <w:t>3 O God, the Eternal Father, we ask thee in the name of thy Son, Jesus Christ, to bless and sanctify this bread to the souls of all those who partake of it; that they may eat in remembrance of the body of thy Son, and witness unto thee, O God, the Eternal Father, that they are willing to take upon them the name of thy Son, and always remember him, and keep his commandments which he hath given them, that they may always have his Spirit to be with them. Amen.</w:t>
            </w:r>
          </w:p>
        </w:tc>
        <w:tc>
          <w:tcPr>
            <w:tcW w:type="dxa" w:w="5400"/>
          </w:tcPr>
          <w:p>
            <w:pPr>
              <w:spacing w:before="0" w:after="80" w:line="240" w:lineRule="exact"/>
              <w:jc w:val="both"/>
            </w:pPr>
            <w:r/>
            <w:r>
              <w:rPr>
                <w:rFonts w:ascii="Georgia" w:hAnsi="Georgia"/>
                <w:color w:val="000000"/>
                <w:sz w:val="22"/>
              </w:rPr>
              <w:t>3 Oh Dios, Padre Eterno, en el nombre de Jesucristo, tu Hijo, te pedimos que bendigas y santifiques este pan para las almas de todos los que participen de él, para que lo coman en memoria del cuerpo de tu Hijo, y testifiquen ante ti, oh Dios, Padre Eterno, que están dispuestos a tomar sobre sí el nombre de tu Hijo, y a recordarle siempre, y a guardar sus mandamientos que él les ha dado, para que siempre puedan tener su Espíritu consigo. Amén.</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5</w:t>
            </w:r>
          </w:p>
        </w:tc>
        <w:tc>
          <w:tcPr>
            <w:tcW w:type="dxa" w:w="5400"/>
          </w:tcPr>
          <w:p>
            <w:pPr>
              <w:spacing w:before="0" w:after="80" w:line="240" w:lineRule="exact"/>
              <w:jc w:val="both"/>
            </w:pPr>
            <w:r/>
            <w:r>
              <w:rPr>
                <w:rFonts w:ascii="Daytona" w:hAnsi="Daytona"/>
                <w:color w:val="000000"/>
                <w:sz w:val="24"/>
              </w:rPr>
              <w:t>Capítulo 5</w:t>
            </w:r>
          </w:p>
        </w:tc>
      </w:tr>
      <w:tr>
        <w:tc>
          <w:tcPr>
            <w:tcW w:type="dxa" w:w="5400"/>
          </w:tcPr>
          <w:p>
            <w:pPr>
              <w:spacing w:before="0" w:after="80" w:line="240" w:lineRule="exact"/>
              <w:jc w:val="both"/>
            </w:pPr>
            <w:r/>
            <w:r>
              <w:rPr>
                <w:rFonts w:ascii="Georgia" w:hAnsi="Georgia"/>
                <w:color w:val="000000"/>
                <w:sz w:val="22"/>
              </w:rPr>
              <w:t>1 The manner of administering the wine—Behold, they took the cup, and said:</w:t>
            </w:r>
          </w:p>
        </w:tc>
        <w:tc>
          <w:tcPr>
            <w:tcW w:type="dxa" w:w="5400"/>
          </w:tcPr>
          <w:p>
            <w:pPr>
              <w:spacing w:before="0" w:after="80" w:line="240" w:lineRule="exact"/>
              <w:jc w:val="both"/>
            </w:pPr>
            <w:r/>
            <w:r>
              <w:rPr>
                <w:rFonts w:ascii="Georgia" w:hAnsi="Georgia"/>
                <w:color w:val="000000"/>
                <w:sz w:val="22"/>
              </w:rPr>
              <w:t>1 La manera de administrar el vino. He aquí, tomaban la copa y decían:</w:t>
            </w:r>
          </w:p>
        </w:tc>
      </w:tr>
      <w:tr>
        <w:tc>
          <w:tcPr>
            <w:tcW w:type="dxa" w:w="5400"/>
          </w:tcPr>
          <w:p>
            <w:pPr>
              <w:spacing w:before="0" w:after="80" w:line="240" w:lineRule="exact"/>
              <w:jc w:val="both"/>
            </w:pPr>
            <w:r/>
            <w:r>
              <w:rPr>
                <w:rFonts w:ascii="Georgia" w:hAnsi="Georgia"/>
                <w:color w:val="000000"/>
                <w:sz w:val="22"/>
              </w:rPr>
              <w:t>2 O God, the Eternal Father, we ask thee, in the name of thy Son, Jesus Christ, to bless and sanctify this wine to the souls of all those who drink of it, that they may do it in remembrance of the blood of thy Son, which was shed for them; that they may witness unto thee, O God, the Eternal Father, that they do always remember him, that they may have his Spirit to be with them. Amen.</w:t>
            </w:r>
          </w:p>
        </w:tc>
        <w:tc>
          <w:tcPr>
            <w:tcW w:type="dxa" w:w="5400"/>
          </w:tcPr>
          <w:p>
            <w:pPr>
              <w:spacing w:before="0" w:after="80" w:line="240" w:lineRule="exact"/>
              <w:jc w:val="both"/>
            </w:pPr>
            <w:r/>
            <w:r>
              <w:rPr>
                <w:rFonts w:ascii="Georgia" w:hAnsi="Georgia"/>
                <w:color w:val="000000"/>
                <w:sz w:val="22"/>
              </w:rPr>
              <w:t>2 Oh Dios, Padre Eterno, en el nombre de Jesucristo, tu Hijo, te pedimos que bendigas y santifiques este vino para las almas de todos los que lo beban, para que lo hagan en memoria de la sangre de tu Hijo, que por ellos se derramó; para que testifiquen ante ti, oh Dios, Padre Eterno, que siempre se acuerdan de él, para que puedan tener su Espíritu consigo. Amén.</w:t>
            </w:r>
          </w:p>
        </w:tc>
      </w:tr>
    </w:tbl>
    <w:p/>
    <w:tbl>
      <w:tblPr>
        <w:tblW w:type="auto" w:w="0"/>
        <w:tblLook w:firstColumn="1" w:firstRow="1" w:lastColumn="0" w:lastRow="0" w:noHBand="0" w:noVBand="1" w:val="04A0"/>
      </w:tblPr>
      <w:tblGrid>
        <w:gridCol w:w="5400"/>
        <w:gridCol w:w="5400"/>
      </w:tblGrid>
      <w:tr>
        <w:tc>
          <w:tcPr>
            <w:tcW w:type="dxa" w:w="5400"/>
          </w:tcPr>
          <w:p>
            <w:pPr>
              <w:spacing w:before="0" w:after="80" w:line="240" w:lineRule="exact"/>
              <w:jc w:val="both"/>
            </w:pPr>
            <w:r/>
            <w:r>
              <w:rPr>
                <w:rFonts w:ascii="Daytona" w:hAnsi="Daytona"/>
                <w:color w:val="000000"/>
                <w:sz w:val="24"/>
              </w:rPr>
              <w:t>Chapter 6</w:t>
            </w:r>
          </w:p>
        </w:tc>
        <w:tc>
          <w:tcPr>
            <w:tcW w:type="dxa" w:w="5400"/>
          </w:tcPr>
          <w:p>
            <w:pPr>
              <w:spacing w:before="0" w:after="80" w:line="240" w:lineRule="exact"/>
              <w:jc w:val="both"/>
            </w:pPr>
            <w:r/>
            <w:r>
              <w:rPr>
                <w:rFonts w:ascii="Daytona" w:hAnsi="Daytona"/>
                <w:color w:val="000000"/>
                <w:sz w:val="24"/>
              </w:rPr>
              <w:t>Capítulo 6</w:t>
            </w:r>
          </w:p>
        </w:tc>
      </w:tr>
      <w:tr>
        <w:tc>
          <w:tcPr>
            <w:tcW w:type="dxa" w:w="5400"/>
          </w:tcPr>
          <w:p>
            <w:pPr>
              <w:spacing w:before="0" w:after="80" w:line="240" w:lineRule="exact"/>
              <w:jc w:val="both"/>
            </w:pPr>
            <w:r/>
            <w:r>
              <w:rPr>
                <w:rFonts w:ascii="Georgia" w:hAnsi="Georgia"/>
                <w:color w:val="000000"/>
                <w:sz w:val="22"/>
              </w:rPr>
              <w:t>1 And now I speak concerning baptism. Behold, elders, priests, and teachers were baptized; and they were not baptized save they brought forth fruit meet that they were worthy of it.</w:t>
            </w:r>
          </w:p>
        </w:tc>
        <w:tc>
          <w:tcPr>
            <w:tcW w:type="dxa" w:w="5400"/>
          </w:tcPr>
          <w:p>
            <w:pPr>
              <w:spacing w:before="0" w:after="80" w:line="240" w:lineRule="exact"/>
              <w:jc w:val="both"/>
            </w:pPr>
            <w:r/>
            <w:r>
              <w:rPr>
                <w:rFonts w:ascii="Georgia" w:hAnsi="Georgia"/>
                <w:color w:val="000000"/>
                <w:sz w:val="22"/>
              </w:rPr>
              <w:t>1 Y ahora hablo concerniente al bautismo. He aquí, eran bautizados élderes, presbíteros y maestros; y no eran bautizados a menos que dieran frutos apropiados para manifestar que eran dignos de ello.</w:t>
            </w:r>
          </w:p>
        </w:tc>
      </w:tr>
      <w:tr>
        <w:tc>
          <w:tcPr>
            <w:tcW w:type="dxa" w:w="5400"/>
          </w:tcPr>
          <w:p>
            <w:pPr>
              <w:spacing w:before="0" w:after="80" w:line="240" w:lineRule="exact"/>
              <w:jc w:val="both"/>
            </w:pPr>
            <w:r/>
            <w:r>
              <w:rPr>
                <w:rFonts w:ascii="Georgia" w:hAnsi="Georgia"/>
                <w:color w:val="000000"/>
                <w:sz w:val="22"/>
              </w:rPr>
              <w:t>2 Neither did they receive any unto baptism save they came forth with a broken heart and a contrite spirit, and witnessed unto the church that they truly repented of all their sins.</w:t>
            </w:r>
          </w:p>
        </w:tc>
        <w:tc>
          <w:tcPr>
            <w:tcW w:type="dxa" w:w="5400"/>
          </w:tcPr>
          <w:p>
            <w:pPr>
              <w:spacing w:before="0" w:after="80" w:line="240" w:lineRule="exact"/>
              <w:jc w:val="both"/>
            </w:pPr>
            <w:r/>
            <w:r>
              <w:rPr>
                <w:rFonts w:ascii="Georgia" w:hAnsi="Georgia"/>
                <w:color w:val="000000"/>
                <w:sz w:val="22"/>
              </w:rPr>
              <w:t>2 Ni tampoco recibían a nadie para el bautismo, a menos que viniese con un corazón quebrantado y un espíritu contrito, y testificase a la iglesia que verdaderamente se había arrepentido de todos sus pecados.</w:t>
            </w:r>
          </w:p>
        </w:tc>
      </w:tr>
      <w:tr>
        <w:tc>
          <w:tcPr>
            <w:tcW w:type="dxa" w:w="5400"/>
          </w:tcPr>
          <w:p>
            <w:pPr>
              <w:spacing w:before="0" w:after="80" w:line="240" w:lineRule="exact"/>
              <w:jc w:val="both"/>
            </w:pPr>
            <w:r/>
            <w:r>
              <w:rPr>
                <w:rFonts w:ascii="Georgia" w:hAnsi="Georgia"/>
                <w:color w:val="000000"/>
                <w:sz w:val="22"/>
              </w:rPr>
              <w:t>3 And none were received unto baptism save they took upon them the name of Christ, having a determination to serve him to the end.</w:t>
            </w:r>
          </w:p>
        </w:tc>
        <w:tc>
          <w:tcPr>
            <w:tcW w:type="dxa" w:w="5400"/>
          </w:tcPr>
          <w:p>
            <w:pPr>
              <w:spacing w:before="0" w:after="80" w:line="240" w:lineRule="exact"/>
              <w:jc w:val="both"/>
            </w:pPr>
            <w:r/>
            <w:r>
              <w:rPr>
                <w:rFonts w:ascii="Georgia" w:hAnsi="Georgia"/>
                <w:color w:val="000000"/>
                <w:sz w:val="22"/>
              </w:rPr>
              <w:t>3 Y a nadie recibían para el bautismo, a menos que tomara sobre sí el nombre de Cristo, teniendo la determinación de servirle hasta el fin.</w:t>
            </w:r>
          </w:p>
        </w:tc>
      </w:tr>
      <w:tr>
        <w:tc>
          <w:tcPr>
            <w:tcW w:type="dxa" w:w="5400"/>
          </w:tcPr>
          <w:p>
            <w:pPr>
              <w:spacing w:before="0" w:after="80" w:line="240" w:lineRule="exact"/>
              <w:jc w:val="both"/>
            </w:pPr>
            <w:r/>
            <w:r>
              <w:rPr>
                <w:rFonts w:ascii="Georgia" w:hAnsi="Georgia"/>
                <w:color w:val="000000"/>
                <w:sz w:val="22"/>
              </w:rPr>
              <w:t>4 And after they had been received unto baptism, and were wrought upon and cleansed by the power of the Holy Ghost, they were numbered among the people of the church of Christ; and their names were taken, that they might be remembered and nourished by the good word of God, to keep them in the right way, to keep them continually watchful unto prayer, relying alone upon the merits of Christ, who was the author and the finisher of their faith.</w:t>
            </w:r>
          </w:p>
        </w:tc>
        <w:tc>
          <w:tcPr>
            <w:tcW w:type="dxa" w:w="5400"/>
          </w:tcPr>
          <w:p>
            <w:pPr>
              <w:spacing w:before="0" w:after="80" w:line="240" w:lineRule="exact"/>
              <w:jc w:val="both"/>
            </w:pPr>
            <w:r/>
            <w:r>
              <w:rPr>
                <w:rFonts w:ascii="Georgia" w:hAnsi="Georgia"/>
                <w:color w:val="000000"/>
                <w:sz w:val="22"/>
              </w:rPr>
              <w:t>4 Y después que habían sido recibidos por el bautismo, y el poder del Espíritu Santo había obrado en ellos y los había purificado, eran contados entre los del pueblo de la iglesia de Cristo; y se inscribían sus nombres, a fin de que se hiciese memoria de ellos y fuesen nutridos por la buena palabra de Dios, para guardarlos en la vía correcta, para conservarlos continuamente atentos a orar, confiando solamente en los méritos de Cristo, que era el autor y perfeccionador de su fe.</w:t>
            </w:r>
          </w:p>
        </w:tc>
      </w:tr>
      <w:tr>
        <w:tc>
          <w:tcPr>
            <w:tcW w:type="dxa" w:w="5400"/>
          </w:tcPr>
          <w:p>
            <w:pPr>
              <w:spacing w:before="0" w:after="80" w:line="240" w:lineRule="exact"/>
              <w:jc w:val="both"/>
            </w:pPr>
            <w:r/>
            <w:r>
              <w:rPr>
                <w:rFonts w:ascii="Georgia" w:hAnsi="Georgia"/>
                <w:color w:val="000000"/>
                <w:sz w:val="22"/>
              </w:rPr>
              <w:t>5 And the church did meet together oft, to fast and to pray, and to speak one with another concerning the welfare of their souls.</w:t>
            </w:r>
          </w:p>
        </w:tc>
        <w:tc>
          <w:tcPr>
            <w:tcW w:type="dxa" w:w="5400"/>
          </w:tcPr>
          <w:p>
            <w:pPr>
              <w:spacing w:before="0" w:after="80" w:line="240" w:lineRule="exact"/>
              <w:jc w:val="both"/>
            </w:pPr>
            <w:r/>
            <w:r>
              <w:rPr>
                <w:rFonts w:ascii="Georgia" w:hAnsi="Georgia"/>
                <w:color w:val="000000"/>
                <w:sz w:val="22"/>
              </w:rPr>
              <w:t>5 Y la iglesia se reunía a menudo para ayunar y orar, y para hablar unos con otros concerniente al bienestar de sus almas.</w:t>
            </w:r>
          </w:p>
        </w:tc>
      </w:tr>
      <w:tr>
        <w:tc>
          <w:tcPr>
            <w:tcW w:type="dxa" w:w="5400"/>
          </w:tcPr>
          <w:p>
            <w:pPr>
              <w:spacing w:before="0" w:after="80" w:line="240" w:lineRule="exact"/>
              <w:jc w:val="both"/>
            </w:pPr>
            <w:r/>
            <w:r>
              <w:rPr>
                <w:rFonts w:ascii="Georgia" w:hAnsi="Georgia"/>
                <w:color w:val="000000"/>
                <w:sz w:val="22"/>
              </w:rPr>
              <w:t>6 And they did meet together oft to partake of bread and wine, in remembrance of the Lord Jesus.</w:t>
            </w:r>
          </w:p>
        </w:tc>
        <w:tc>
          <w:tcPr>
            <w:tcW w:type="dxa" w:w="5400"/>
          </w:tcPr>
          <w:p>
            <w:pPr>
              <w:spacing w:before="0" w:after="80" w:line="240" w:lineRule="exact"/>
              <w:jc w:val="both"/>
            </w:pPr>
            <w:r/>
            <w:r>
              <w:rPr>
                <w:rFonts w:ascii="Georgia" w:hAnsi="Georgia"/>
                <w:color w:val="000000"/>
                <w:sz w:val="22"/>
              </w:rPr>
              <w:t>6 Y se reunían con frecuencia para participar del pan y vino, en memoria del Señor Jesús.</w:t>
            </w:r>
          </w:p>
        </w:tc>
      </w:tr>
      <w:tr>
        <w:tc>
          <w:tcPr>
            <w:tcW w:type="dxa" w:w="5400"/>
          </w:tcPr>
          <w:p>
            <w:pPr>
              <w:spacing w:before="0" w:after="80" w:line="240" w:lineRule="exact"/>
              <w:jc w:val="both"/>
            </w:pPr>
            <w:r/>
            <w:r>
              <w:rPr>
                <w:rFonts w:ascii="Georgia" w:hAnsi="Georgia"/>
                <w:color w:val="000000"/>
                <w:sz w:val="22"/>
              </w:rPr>
              <w:t>7 And they were strict to observe that there should be no iniquity among them; and whoso was found to commit iniquity, and three witnesses of the church did condemn them before the elders, and if they repented not, and confessed not, their names were blotted out, and they were not numbered among the people of Christ.</w:t>
            </w:r>
          </w:p>
        </w:tc>
        <w:tc>
          <w:tcPr>
            <w:tcW w:type="dxa" w:w="5400"/>
          </w:tcPr>
          <w:p>
            <w:pPr>
              <w:spacing w:before="0" w:after="80" w:line="240" w:lineRule="exact"/>
              <w:jc w:val="both"/>
            </w:pPr>
            <w:r/>
            <w:r>
              <w:rPr>
                <w:rFonts w:ascii="Georgia" w:hAnsi="Georgia"/>
                <w:color w:val="000000"/>
                <w:sz w:val="22"/>
              </w:rPr>
              <w:t>7 Y se esforzaban estrictamente por que no hubiese iniquidad entre ellos; y a quienes hallaban que habían cometido iniquidad, y eran condenados ante los élderes por tres testigos de la iglesia, y si no se arrepentían ni confesaban, sus nombres eran borrados, y no eran contados entre el pueblo de Cristo.</w:t>
            </w:r>
          </w:p>
        </w:tc>
      </w:tr>
      <w:tr>
        <w:tc>
          <w:tcPr>
            <w:tcW w:type="dxa" w:w="5400"/>
          </w:tcPr>
          <w:p>
            <w:pPr>
              <w:spacing w:before="0" w:after="80" w:line="240" w:lineRule="exact"/>
              <w:jc w:val="both"/>
            </w:pPr>
            <w:r/>
            <w:r>
              <w:rPr>
                <w:rFonts w:ascii="Georgia" w:hAnsi="Georgia"/>
                <w:color w:val="000000"/>
                <w:sz w:val="22"/>
              </w:rPr>
              <w:t>8 But as oft as they repented and sought forgiveness, with real intent, they were forgiven.</w:t>
            </w:r>
          </w:p>
        </w:tc>
        <w:tc>
          <w:tcPr>
            <w:tcW w:type="dxa" w:w="5400"/>
          </w:tcPr>
          <w:p>
            <w:pPr>
              <w:spacing w:before="0" w:after="80" w:line="240" w:lineRule="exact"/>
              <w:jc w:val="both"/>
            </w:pPr>
            <w:r/>
            <w:r>
              <w:rPr>
                <w:rFonts w:ascii="Georgia" w:hAnsi="Georgia"/>
                <w:color w:val="000000"/>
                <w:sz w:val="22"/>
              </w:rPr>
              <w:t>8 Mas cuantas veces se arrepentían y pedían perdón, con verdadera intención, se les perdonaba.</w:t>
            </w:r>
          </w:p>
        </w:tc>
      </w:tr>
      <w:tr>
        <w:tc>
          <w:tcPr>
            <w:tcW w:type="dxa" w:w="5400"/>
          </w:tcPr>
          <w:p>
            <w:pPr>
              <w:spacing w:before="0" w:after="80" w:line="240" w:lineRule="exact"/>
              <w:jc w:val="both"/>
            </w:pPr>
            <w:r/>
            <w:r>
              <w:rPr>
                <w:rFonts w:ascii="Georgia" w:hAnsi="Georgia"/>
                <w:color w:val="000000"/>
                <w:sz w:val="22"/>
              </w:rPr>
              <w:t>9 And their meetings were conducted by the church after the manner of the workings of the Spirit, and by the power of the Holy Ghost; for as the power of the Holy Ghost led them whether to preach, or to exhort, or to pray, or to supplicate, or to sing, even so it was done.</w:t>
            </w:r>
          </w:p>
        </w:tc>
        <w:tc>
          <w:tcPr>
            <w:tcW w:type="dxa" w:w="5400"/>
          </w:tcPr>
          <w:p>
            <w:pPr>
              <w:spacing w:before="0" w:after="80" w:line="240" w:lineRule="exact"/>
              <w:jc w:val="both"/>
            </w:pPr>
            <w:r/>
            <w:r>
              <w:rPr>
                <w:rFonts w:ascii="Georgia" w:hAnsi="Georgia"/>
                <w:color w:val="000000"/>
                <w:sz w:val="22"/>
              </w:rPr>
              <w:t>9 Y los de la iglesia dirigían sus reuniones de acuerdo con las manifestaciones del Espíritu, y por el poder del Espíritu Santo; porque conforme los guiaba el poder del Espíritu Santo, bien fuese predicar, o exhortar, orar, suplicar o cantar, así se hacía.</w:t>
            </w:r>
          </w:p>
        </w:tc>
      </w:tr>
    </w:tbl>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Arial" w:hAnsi="Arial"/>
      <w:b/>
      <w:bCs/>
      <w:color w:val="000000"/>
      <w:sz w:val="36"/>
      <w:szCs w:val="28"/>
    </w:rPr>
  </w:style>
  <w:style w:type="paragraph" w:styleId="Heading2">
    <w:name w:val="heading 2"/>
    <w:basedOn w:val="Normal"/>
    <w:next w:val="Normal"/>
    <w:link w:val="Heading2Char"/>
    <w:uiPriority w:val="9"/>
    <w:unhideWhenUsed/>
    <w:qFormat/>
    <w:rsid w:val="00FC693F"/>
    <w:pPr>
      <w:keepNext/>
      <w:keepLines/>
      <w:spacing w:before="200" w:after="0"/>
      <w:jc w:val="center"/>
      <w:outlineLvl w:val="1"/>
    </w:pPr>
    <w:rPr>
      <w:rFonts w:asciiTheme="majorHAnsi" w:eastAsiaTheme="majorEastAsia" w:hAnsiTheme="majorHAnsi" w:cstheme="majorBidi" w:ascii="Arial" w:hAnsi="Arial"/>
      <w:b/>
      <w:bCs/>
      <w:color w:val="000000"/>
      <w:sz w:val="32"/>
      <w:szCs w:val="26"/>
    </w:rPr>
  </w:style>
  <w:style w:type="paragraph" w:styleId="Heading3">
    <w:name w:val="heading 3"/>
    <w:basedOn w:val="Normal"/>
    <w:next w:val="Normal"/>
    <w:link w:val="Heading3Char"/>
    <w:uiPriority w:val="9"/>
    <w:unhideWhenUsed/>
    <w:qFormat/>
    <w:rsid w:val="00FC693F"/>
    <w:pPr>
      <w:keepNext/>
      <w:keepLines/>
      <w:spacing w:before="200" w:after="0"/>
      <w:jc w:val="center"/>
      <w:outlineLvl w:val="2"/>
    </w:pPr>
    <w:rPr>
      <w:rFonts w:asciiTheme="majorHAnsi" w:eastAsiaTheme="majorEastAsia" w:hAnsiTheme="majorHAnsi" w:cstheme="majorBidi" w:ascii="Arial" w:hAnsi="Arial"/>
      <w:b/>
      <w:bCs/>
      <w:color w:val="000000"/>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